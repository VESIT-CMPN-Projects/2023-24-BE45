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Comparative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varied</w:t>
      </w:r>
      <w:r>
        <w:rPr>
          <w:spacing w:val="1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for</w:t>
      </w:r>
      <w:r>
        <w:rPr>
          <w:spacing w:val="-87"/>
        </w:rPr>
        <w:t xml:space="preserve"> </w:t>
      </w:r>
      <w:r>
        <w:t>Diabetes dataset</w:t>
      </w:r>
    </w:p>
    <w:p>
      <w:pPr>
        <w:spacing w:before="0"/>
        <w:ind w:left="100" w:right="0" w:firstLine="0"/>
        <w:jc w:val="both"/>
        <w:rPr>
          <w:sz w:val="18"/>
        </w:rPr>
      </w:pPr>
      <w:r>
        <w:rPr>
          <w:sz w:val="18"/>
        </w:rPr>
        <w:t>Sanjana</w:t>
      </w:r>
      <w:r>
        <w:rPr>
          <w:spacing w:val="-2"/>
          <w:sz w:val="18"/>
        </w:rPr>
        <w:t xml:space="preserve"> </w:t>
      </w:r>
      <w:r>
        <w:rPr>
          <w:rFonts w:hint="default"/>
          <w:spacing w:val="-2"/>
          <w:sz w:val="18"/>
          <w:lang w:val="en-US"/>
        </w:rPr>
        <w:t>V</w:t>
      </w:r>
      <w:r>
        <w:rPr>
          <w:rFonts w:hint="default"/>
          <w:sz w:val="18"/>
          <w:lang w:val="en-US"/>
        </w:rPr>
        <w:t>. Asrani</w:t>
      </w:r>
      <w:bookmarkStart w:id="0" w:name="_GoBack"/>
      <w:bookmarkEnd w:id="0"/>
      <w:r>
        <w:rPr>
          <w:rFonts w:hint="default"/>
          <w:sz w:val="18"/>
          <w:lang w:val="en-US"/>
        </w:rPr>
        <w:t xml:space="preserve">, </w:t>
      </w:r>
      <w:r>
        <w:rPr>
          <w:sz w:val="18"/>
        </w:rPr>
        <w:t>Karina</w:t>
      </w:r>
      <w:r>
        <w:rPr>
          <w:spacing w:val="-2"/>
          <w:sz w:val="18"/>
        </w:rPr>
        <w:t xml:space="preserve"> </w:t>
      </w:r>
      <w:r>
        <w:rPr>
          <w:sz w:val="18"/>
        </w:rPr>
        <w:t>K.,</w:t>
      </w:r>
      <w:r>
        <w:rPr>
          <w:rFonts w:hint="default"/>
          <w:sz w:val="18"/>
          <w:lang w:val="en-US"/>
        </w:rPr>
        <w:t xml:space="preserve"> </w:t>
      </w:r>
      <w:r>
        <w:rPr>
          <w:sz w:val="18"/>
        </w:rPr>
        <w:t>Roshni</w:t>
      </w:r>
      <w:r>
        <w:rPr>
          <w:spacing w:val="-2"/>
          <w:sz w:val="18"/>
        </w:rPr>
        <w:t xml:space="preserve"> </w:t>
      </w:r>
      <w:r>
        <w:rPr>
          <w:sz w:val="18"/>
        </w:rPr>
        <w:t>W.</w:t>
      </w:r>
      <w:r>
        <w:rPr>
          <w:rFonts w:hint="default"/>
          <w:sz w:val="18"/>
          <w:lang w:val="en-US"/>
        </w:rPr>
        <w:t>,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Simran</w:t>
      </w:r>
      <w:r>
        <w:rPr>
          <w:spacing w:val="-2"/>
          <w:sz w:val="18"/>
        </w:rPr>
        <w:t xml:space="preserve"> </w:t>
      </w:r>
      <w:r>
        <w:rPr>
          <w:sz w:val="18"/>
        </w:rPr>
        <w:t>L.</w:t>
      </w:r>
    </w:p>
    <w:p>
      <w:pPr>
        <w:pStyle w:val="5"/>
        <w:spacing w:before="11"/>
        <w:rPr>
          <w:sz w:val="17"/>
        </w:rPr>
      </w:pPr>
    </w:p>
    <w:p>
      <w:pPr>
        <w:spacing w:before="0"/>
        <w:ind w:left="100" w:right="38" w:firstLine="60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—Diabetes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>Mellitus,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chronic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metabolic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disorder,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poses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significant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global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health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challenge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impacting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millions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people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worldwide.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India,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diabetes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has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reached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alarming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proportions, affecting an estimated 77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million people, as reported by the International Diabetes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Federation.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Over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recent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decades,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has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been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consistent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rise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both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incidence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prevalence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diabetes.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address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critical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issue, early detection,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prediction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post-diagnosis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care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management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diabetes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important.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research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focuses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developing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predictive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model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diabetes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risk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identification that fits the PIMA Indian Diabetes Dataset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from the National Institute of Diabetes and Digestive 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Kidney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Diseases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accurately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exploring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multiple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algorithms with varied parameters.</w:t>
      </w:r>
    </w:p>
    <w:p>
      <w:pPr>
        <w:spacing w:before="0"/>
        <w:ind w:left="100" w:right="0" w:firstLine="0"/>
        <w:jc w:val="both"/>
        <w:rPr>
          <w:sz w:val="18"/>
        </w:rPr>
      </w:pPr>
      <w:r>
        <w:rPr>
          <w:b/>
          <w:i/>
          <w:sz w:val="18"/>
        </w:rPr>
        <w:t>Keywords</w:t>
      </w:r>
      <w:r>
        <w:rPr>
          <w:sz w:val="18"/>
        </w:rPr>
        <w:t>—Diabetes, PIMA dataset, ML, XAI</w:t>
      </w:r>
    </w:p>
    <w:p>
      <w:pPr>
        <w:pStyle w:val="5"/>
      </w:pPr>
    </w:p>
    <w:p>
      <w:pPr>
        <w:pStyle w:val="5"/>
        <w:spacing w:before="170"/>
        <w:ind w:left="1509"/>
      </w:pPr>
      <w:r>
        <w:t>1.</w:t>
      </w:r>
      <w:r>
        <w:rPr>
          <w:spacing w:val="-7"/>
        </w:rPr>
        <w:t xml:space="preserve"> </w:t>
      </w:r>
      <w:r>
        <w:t>INTRODUCTION</w:t>
      </w:r>
    </w:p>
    <w:p>
      <w:pPr>
        <w:pStyle w:val="5"/>
        <w:spacing w:before="120"/>
        <w:ind w:left="100" w:right="39" w:firstLine="219"/>
        <w:jc w:val="both"/>
      </w:pPr>
      <w:r>
        <w:t>Diabetes,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multifaceted</w:t>
      </w:r>
      <w:r>
        <w:rPr>
          <w:spacing w:val="1"/>
        </w:rPr>
        <w:t xml:space="preserve"> </w:t>
      </w:r>
      <w:r>
        <w:t>metabolic disorder, arises</w:t>
      </w:r>
      <w:r>
        <w:rPr>
          <w:spacing w:val="1"/>
        </w:rPr>
        <w:t xml:space="preserve"> </w:t>
      </w:r>
      <w:r>
        <w:t>from a combination of genetic predisposition, lifestyle</w:t>
      </w:r>
      <w:r>
        <w:rPr>
          <w:spacing w:val="1"/>
        </w:rPr>
        <w:t xml:space="preserve"> </w:t>
      </w:r>
      <w:r>
        <w:t>choices,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factors.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chronic</w:t>
      </w:r>
      <w:r>
        <w:rPr>
          <w:spacing w:val="1"/>
        </w:rPr>
        <w:t xml:space="preserve"> </w:t>
      </w:r>
      <w:r>
        <w:t>condition disrupts the body's ability to regulate blood</w:t>
      </w:r>
      <w:r>
        <w:rPr>
          <w:spacing w:val="1"/>
        </w:rPr>
        <w:t xml:space="preserve"> </w:t>
      </w:r>
      <w:r>
        <w:t>sugar levels effectively. Insufficient insulin production</w:t>
      </w:r>
      <w:r>
        <w:rPr>
          <w:spacing w:val="1"/>
        </w:rPr>
        <w:t xml:space="preserve"> </w:t>
      </w:r>
      <w:r>
        <w:t>or decreased insulin sensitivity leads to elevated blood</w:t>
      </w:r>
      <w:r>
        <w:rPr>
          <w:spacing w:val="1"/>
        </w:rPr>
        <w:t xml:space="preserve"> </w:t>
      </w:r>
      <w:r>
        <w:t>sugar</w:t>
      </w:r>
      <w:r>
        <w:rPr>
          <w:spacing w:val="1"/>
        </w:rPr>
        <w:t xml:space="preserve"> </w:t>
      </w:r>
      <w:r>
        <w:t>levels,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hyperglycemia.</w:t>
      </w:r>
      <w:r>
        <w:rPr>
          <w:spacing w:val="1"/>
        </w:rPr>
        <w:t xml:space="preserve"> </w:t>
      </w:r>
      <w:r>
        <w:t>Long-term</w:t>
      </w:r>
      <w:r>
        <w:rPr>
          <w:spacing w:val="1"/>
        </w:rPr>
        <w:t xml:space="preserve"> </w:t>
      </w:r>
      <w:r>
        <w:t>hyperglycemia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cardiovascular</w:t>
      </w:r>
      <w:r>
        <w:rPr>
          <w:spacing w:val="1"/>
        </w:rPr>
        <w:t xml:space="preserve"> </w:t>
      </w:r>
      <w:r>
        <w:t>disease, kidney damage, nerve dysfunction, and vision</w:t>
      </w:r>
      <w:r>
        <w:rPr>
          <w:spacing w:val="1"/>
        </w:rPr>
        <w:t xml:space="preserve"> </w:t>
      </w:r>
      <w:r>
        <w:t xml:space="preserve">problems. </w:t>
      </w:r>
      <w:r>
        <w:rPr>
          <w:color w:val="080808"/>
        </w:rPr>
        <w:t>Thus making Early detection, prediction and</w:t>
      </w:r>
      <w:r>
        <w:rPr>
          <w:color w:val="080808"/>
          <w:spacing w:val="1"/>
        </w:rPr>
        <w:t xml:space="preserve"> </w:t>
      </w:r>
      <w:r>
        <w:rPr>
          <w:color w:val="080808"/>
        </w:rPr>
        <w:t>post-diagnosis care and management of diabetes a very</w:t>
      </w:r>
      <w:r>
        <w:rPr>
          <w:color w:val="080808"/>
          <w:spacing w:val="1"/>
        </w:rPr>
        <w:t xml:space="preserve"> </w:t>
      </w:r>
      <w:r>
        <w:rPr>
          <w:color w:val="080808"/>
        </w:rPr>
        <w:t>crucial</w:t>
      </w:r>
      <w:r>
        <w:rPr>
          <w:color w:val="080808"/>
          <w:spacing w:val="-2"/>
        </w:rPr>
        <w:t xml:space="preserve"> </w:t>
      </w:r>
      <w:r>
        <w:rPr>
          <w:color w:val="080808"/>
        </w:rPr>
        <w:t>task.</w:t>
      </w:r>
      <w:r>
        <w:rPr>
          <w:color w:val="080808"/>
          <w:spacing w:val="-1"/>
        </w:rPr>
        <w:t xml:space="preserve"> </w:t>
      </w:r>
      <w:r>
        <w:rPr>
          <w:color w:val="080808"/>
        </w:rPr>
        <w:t>Approach:</w:t>
      </w:r>
    </w:p>
    <w:p>
      <w:pPr>
        <w:pStyle w:val="8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43" w:hanging="360"/>
        <w:jc w:val="both"/>
        <w:rPr>
          <w:color w:val="080808"/>
          <w:sz w:val="20"/>
        </w:rPr>
      </w:pPr>
      <w:r>
        <w:rPr>
          <w:color w:val="080808"/>
          <w:sz w:val="20"/>
        </w:rPr>
        <w:t>Prediction</w:t>
      </w:r>
      <w:r>
        <w:rPr>
          <w:color w:val="080808"/>
          <w:spacing w:val="1"/>
          <w:sz w:val="20"/>
        </w:rPr>
        <w:t xml:space="preserve"> </w:t>
      </w:r>
      <w:r>
        <w:rPr>
          <w:color w:val="080808"/>
          <w:sz w:val="20"/>
        </w:rPr>
        <w:t>into categories like Diabetic, Non</w:t>
      </w:r>
      <w:r>
        <w:rPr>
          <w:color w:val="080808"/>
          <w:spacing w:val="1"/>
          <w:sz w:val="20"/>
        </w:rPr>
        <w:t xml:space="preserve"> </w:t>
      </w:r>
      <w:r>
        <w:rPr>
          <w:color w:val="080808"/>
          <w:sz w:val="20"/>
        </w:rPr>
        <w:t>Diabetic,</w:t>
      </w:r>
      <w:r>
        <w:rPr>
          <w:color w:val="080808"/>
          <w:spacing w:val="-6"/>
          <w:sz w:val="20"/>
        </w:rPr>
        <w:t xml:space="preserve"> </w:t>
      </w:r>
      <w:r>
        <w:rPr>
          <w:color w:val="080808"/>
          <w:sz w:val="20"/>
        </w:rPr>
        <w:t>Pre</w:t>
      </w:r>
      <w:r>
        <w:rPr>
          <w:color w:val="080808"/>
          <w:spacing w:val="-5"/>
          <w:sz w:val="20"/>
        </w:rPr>
        <w:t xml:space="preserve"> </w:t>
      </w:r>
      <w:r>
        <w:rPr>
          <w:color w:val="080808"/>
          <w:sz w:val="20"/>
        </w:rPr>
        <w:t>Diabetic</w:t>
      </w:r>
      <w:r>
        <w:rPr>
          <w:color w:val="080808"/>
          <w:spacing w:val="-5"/>
          <w:sz w:val="20"/>
        </w:rPr>
        <w:t xml:space="preserve"> </w:t>
      </w:r>
      <w:r>
        <w:rPr>
          <w:color w:val="080808"/>
          <w:sz w:val="20"/>
        </w:rPr>
        <w:t>using</w:t>
      </w:r>
      <w:r>
        <w:rPr>
          <w:color w:val="080808"/>
          <w:spacing w:val="-5"/>
          <w:sz w:val="20"/>
        </w:rPr>
        <w:t xml:space="preserve"> </w:t>
      </w:r>
      <w:r>
        <w:rPr>
          <w:color w:val="080808"/>
          <w:sz w:val="20"/>
        </w:rPr>
        <w:t>clinical</w:t>
      </w:r>
      <w:r>
        <w:rPr>
          <w:color w:val="080808"/>
          <w:spacing w:val="-5"/>
          <w:sz w:val="20"/>
        </w:rPr>
        <w:t xml:space="preserve"> </w:t>
      </w:r>
      <w:r>
        <w:rPr>
          <w:color w:val="080808"/>
          <w:sz w:val="20"/>
        </w:rPr>
        <w:t>Datasets.</w:t>
      </w:r>
    </w:p>
    <w:p>
      <w:pPr>
        <w:pStyle w:val="8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0" w:hanging="360"/>
        <w:jc w:val="both"/>
        <w:rPr>
          <w:color w:val="080808"/>
          <w:sz w:val="20"/>
        </w:rPr>
      </w:pPr>
      <w:r>
        <w:rPr>
          <w:color w:val="080808"/>
          <w:sz w:val="20"/>
        </w:rPr>
        <w:t>Probabilistic</w:t>
      </w:r>
      <w:r>
        <w:rPr>
          <w:color w:val="080808"/>
          <w:spacing w:val="-8"/>
          <w:sz w:val="20"/>
        </w:rPr>
        <w:t xml:space="preserve"> </w:t>
      </w:r>
      <w:r>
        <w:rPr>
          <w:color w:val="080808"/>
          <w:sz w:val="20"/>
        </w:rPr>
        <w:t>Range</w:t>
      </w:r>
      <w:r>
        <w:rPr>
          <w:color w:val="080808"/>
          <w:spacing w:val="-7"/>
          <w:sz w:val="20"/>
        </w:rPr>
        <w:t xml:space="preserve"> </w:t>
      </w:r>
      <w:r>
        <w:rPr>
          <w:color w:val="080808"/>
          <w:sz w:val="20"/>
        </w:rPr>
        <w:t>of</w:t>
      </w:r>
      <w:r>
        <w:rPr>
          <w:color w:val="080808"/>
          <w:spacing w:val="-8"/>
          <w:sz w:val="20"/>
        </w:rPr>
        <w:t xml:space="preserve"> </w:t>
      </w:r>
      <w:r>
        <w:rPr>
          <w:color w:val="080808"/>
          <w:sz w:val="20"/>
        </w:rPr>
        <w:t>Risk/Health.</w:t>
      </w:r>
    </w:p>
    <w:p>
      <w:pPr>
        <w:pStyle w:val="8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39" w:hanging="360"/>
        <w:jc w:val="both"/>
        <w:rPr>
          <w:color w:val="080808"/>
          <w:sz w:val="20"/>
        </w:rPr>
      </w:pPr>
      <w:r>
        <w:rPr>
          <w:color w:val="080808"/>
          <w:sz w:val="20"/>
        </w:rPr>
        <w:t>Type1,</w:t>
      </w:r>
      <w:r>
        <w:rPr>
          <w:color w:val="080808"/>
          <w:spacing w:val="1"/>
          <w:sz w:val="20"/>
        </w:rPr>
        <w:t xml:space="preserve"> </w:t>
      </w:r>
      <w:r>
        <w:rPr>
          <w:color w:val="080808"/>
          <w:sz w:val="20"/>
        </w:rPr>
        <w:t>Type2</w:t>
      </w:r>
      <w:r>
        <w:rPr>
          <w:color w:val="080808"/>
          <w:spacing w:val="1"/>
          <w:sz w:val="20"/>
        </w:rPr>
        <w:t xml:space="preserve"> </w:t>
      </w:r>
      <w:r>
        <w:rPr>
          <w:color w:val="080808"/>
          <w:sz w:val="20"/>
        </w:rPr>
        <w:t>Identification</w:t>
      </w:r>
      <w:r>
        <w:rPr>
          <w:color w:val="080808"/>
          <w:spacing w:val="1"/>
          <w:sz w:val="20"/>
        </w:rPr>
        <w:t xml:space="preserve"> </w:t>
      </w:r>
      <w:r>
        <w:rPr>
          <w:color w:val="080808"/>
          <w:sz w:val="20"/>
        </w:rPr>
        <w:t>using</w:t>
      </w:r>
      <w:r>
        <w:rPr>
          <w:color w:val="080808"/>
          <w:spacing w:val="1"/>
          <w:sz w:val="20"/>
        </w:rPr>
        <w:t xml:space="preserve"> </w:t>
      </w:r>
      <w:r>
        <w:rPr>
          <w:color w:val="080808"/>
          <w:sz w:val="20"/>
        </w:rPr>
        <w:t>the</w:t>
      </w:r>
      <w:r>
        <w:rPr>
          <w:color w:val="080808"/>
          <w:spacing w:val="1"/>
          <w:sz w:val="20"/>
        </w:rPr>
        <w:t xml:space="preserve"> </w:t>
      </w:r>
      <w:r>
        <w:rPr>
          <w:color w:val="080808"/>
          <w:sz w:val="20"/>
        </w:rPr>
        <w:t>Pathological</w:t>
      </w:r>
      <w:r>
        <w:rPr>
          <w:color w:val="080808"/>
          <w:spacing w:val="-2"/>
          <w:sz w:val="20"/>
        </w:rPr>
        <w:t xml:space="preserve"> </w:t>
      </w:r>
      <w:r>
        <w:rPr>
          <w:color w:val="080808"/>
          <w:sz w:val="20"/>
        </w:rPr>
        <w:t>Report</w:t>
      </w:r>
      <w:r>
        <w:rPr>
          <w:color w:val="080808"/>
          <w:spacing w:val="-2"/>
          <w:sz w:val="20"/>
        </w:rPr>
        <w:t xml:space="preserve"> </w:t>
      </w:r>
      <w:r>
        <w:rPr>
          <w:color w:val="080808"/>
          <w:sz w:val="20"/>
        </w:rPr>
        <w:t>Datasets</w:t>
      </w:r>
    </w:p>
    <w:p>
      <w:pPr>
        <w:pStyle w:val="5"/>
        <w:spacing w:before="4"/>
        <w:rPr>
          <w:sz w:val="31"/>
        </w:rPr>
      </w:pPr>
    </w:p>
    <w:p>
      <w:pPr>
        <w:pStyle w:val="8"/>
        <w:numPr>
          <w:ilvl w:val="1"/>
          <w:numId w:val="1"/>
        </w:numPr>
        <w:tabs>
          <w:tab w:val="left" w:pos="1720"/>
        </w:tabs>
        <w:spacing w:before="0" w:after="0" w:line="240" w:lineRule="auto"/>
        <w:ind w:left="1719" w:right="0" w:hanging="201"/>
        <w:jc w:val="left"/>
        <w:rPr>
          <w:sz w:val="20"/>
        </w:rPr>
      </w:pPr>
      <w:r>
        <w:rPr>
          <w:sz w:val="20"/>
        </w:rPr>
        <w:t>OVERVIEW</w:t>
      </w:r>
    </w:p>
    <w:p>
      <w:pPr>
        <w:pStyle w:val="5"/>
        <w:spacing w:before="3"/>
        <w:rPr>
          <w:sz w:val="31"/>
        </w:rPr>
      </w:pPr>
    </w:p>
    <w:p>
      <w:pPr>
        <w:pStyle w:val="8"/>
        <w:numPr>
          <w:ilvl w:val="1"/>
          <w:numId w:val="2"/>
        </w:numPr>
        <w:tabs>
          <w:tab w:val="left" w:pos="500"/>
        </w:tabs>
        <w:spacing w:before="0" w:after="0" w:line="240" w:lineRule="auto"/>
        <w:ind w:left="499" w:right="0" w:hanging="400"/>
        <w:jc w:val="left"/>
        <w:rPr>
          <w:sz w:val="20"/>
        </w:rPr>
      </w:pPr>
      <w:r>
        <w:rPr>
          <w:sz w:val="20"/>
        </w:rPr>
        <w:t>Motivation</w:t>
      </w:r>
    </w:p>
    <w:p>
      <w:pPr>
        <w:pStyle w:val="5"/>
        <w:rPr>
          <w:sz w:val="23"/>
        </w:rPr>
      </w:pPr>
    </w:p>
    <w:p>
      <w:pPr>
        <w:pStyle w:val="5"/>
        <w:ind w:left="100" w:right="38" w:firstLine="94"/>
        <w:jc w:val="both"/>
      </w:pPr>
      <w:r>
        <w:t>In the face of surging diabetes cases, particularly in</w:t>
      </w:r>
      <w:r>
        <w:rPr>
          <w:spacing w:val="1"/>
        </w:rPr>
        <w:t xml:space="preserve"> </w:t>
      </w:r>
      <w:r>
        <w:t>India, a diabetes prediction and detection project fueled</w:t>
      </w:r>
      <w:r>
        <w:rPr>
          <w:spacing w:val="1"/>
        </w:rPr>
        <w:t xml:space="preserve"> </w:t>
      </w:r>
      <w:r>
        <w:t>by machine learning emerges as a critical intervention.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urbanization,</w:t>
      </w:r>
      <w:r>
        <w:rPr>
          <w:spacing w:val="1"/>
        </w:rPr>
        <w:t xml:space="preserve"> </w:t>
      </w:r>
      <w:r>
        <w:t>sedentary</w:t>
      </w:r>
      <w:r>
        <w:rPr>
          <w:spacing w:val="1"/>
        </w:rPr>
        <w:t xml:space="preserve"> </w:t>
      </w:r>
      <w:r>
        <w:t>lifestyles,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genetic</w:t>
      </w:r>
      <w:r>
        <w:rPr>
          <w:spacing w:val="1"/>
        </w:rPr>
        <w:t xml:space="preserve"> </w:t>
      </w:r>
      <w:r>
        <w:t>predispositions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escalating</w:t>
      </w:r>
      <w:r>
        <w:rPr>
          <w:spacing w:val="1"/>
        </w:rPr>
        <w:t xml:space="preserve"> </w:t>
      </w:r>
      <w:r>
        <w:t>risks.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diagnosis through our ML model becomes a beacon of</w:t>
      </w:r>
      <w:r>
        <w:rPr>
          <w:spacing w:val="1"/>
        </w:rPr>
        <w:t xml:space="preserve"> </w:t>
      </w:r>
      <w:r>
        <w:t>hope,</w:t>
      </w:r>
      <w:r>
        <w:rPr>
          <w:spacing w:val="4"/>
        </w:rPr>
        <w:t xml:space="preserve"> </w:t>
      </w:r>
      <w:r>
        <w:t>offering</w:t>
      </w:r>
      <w:r>
        <w:rPr>
          <w:spacing w:val="38"/>
        </w:rPr>
        <w:t xml:space="preserve"> </w:t>
      </w:r>
      <w:r>
        <w:t>timely</w:t>
      </w:r>
      <w:r>
        <w:rPr>
          <w:spacing w:val="39"/>
        </w:rPr>
        <w:t xml:space="preserve"> </w:t>
      </w:r>
      <w:r>
        <w:t>interventions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curb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rising</w:t>
      </w:r>
    </w:p>
    <w:p>
      <w:pPr>
        <w:pStyle w:val="5"/>
        <w:spacing w:before="170"/>
        <w:ind w:left="100" w:right="153"/>
        <w:jc w:val="both"/>
      </w:pPr>
      <w:r>
        <w:br w:type="column"/>
      </w:r>
      <w:r>
        <w:t>tide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diabetes-related</w:t>
      </w:r>
      <w:r>
        <w:rPr>
          <w:spacing w:val="1"/>
        </w:rPr>
        <w:t xml:space="preserve"> </w:t>
      </w:r>
      <w:r>
        <w:t>complications.</w:t>
      </w:r>
      <w:r>
        <w:rPr>
          <w:spacing w:val="50"/>
        </w:rPr>
        <w:t xml:space="preserve"> </w:t>
      </w:r>
      <w:r>
        <w:t>By addressing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prevalent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India's healthcare</w:t>
      </w:r>
      <w:r>
        <w:rPr>
          <w:spacing w:val="1"/>
        </w:rPr>
        <w:t xml:space="preserve"> </w:t>
      </w:r>
      <w:r>
        <w:t>landscape, we strive to empower individuals, alleviate</w:t>
      </w:r>
      <w:r>
        <w:rPr>
          <w:spacing w:val="1"/>
        </w:rPr>
        <w:t xml:space="preserve"> </w:t>
      </w:r>
      <w:r>
        <w:t>strain on healthcare infrastructure, and foster a paradigm</w:t>
      </w:r>
      <w:r>
        <w:rPr>
          <w:spacing w:val="-48"/>
        </w:rPr>
        <w:t xml:space="preserve"> </w:t>
      </w:r>
      <w:r>
        <w:t>shift</w:t>
      </w:r>
      <w:r>
        <w:rPr>
          <w:spacing w:val="-3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proactive</w:t>
      </w:r>
      <w:r>
        <w:rPr>
          <w:spacing w:val="-2"/>
        </w:rPr>
        <w:t xml:space="preserve"> </w:t>
      </w:r>
      <w:r>
        <w:t>diabetes</w:t>
      </w:r>
      <w:r>
        <w:rPr>
          <w:spacing w:val="-3"/>
        </w:rPr>
        <w:t xml:space="preserve"> </w:t>
      </w:r>
      <w:r>
        <w:t>management.</w:t>
      </w:r>
    </w:p>
    <w:p>
      <w:pPr>
        <w:pStyle w:val="5"/>
        <w:spacing w:before="3"/>
        <w:rPr>
          <w:sz w:val="31"/>
        </w:rPr>
      </w:pPr>
    </w:p>
    <w:p>
      <w:pPr>
        <w:pStyle w:val="8"/>
        <w:numPr>
          <w:ilvl w:val="1"/>
          <w:numId w:val="2"/>
        </w:numPr>
        <w:tabs>
          <w:tab w:val="left" w:pos="450"/>
        </w:tabs>
        <w:spacing w:before="0" w:after="0" w:line="240" w:lineRule="auto"/>
        <w:ind w:left="449" w:right="0" w:hanging="350"/>
        <w:jc w:val="left"/>
        <w:rPr>
          <w:sz w:val="20"/>
        </w:rPr>
      </w:pPr>
      <w:r>
        <w:rPr>
          <w:sz w:val="20"/>
        </w:rPr>
        <w:t>Problem</w:t>
      </w:r>
      <w:r>
        <w:rPr>
          <w:spacing w:val="-7"/>
          <w:sz w:val="20"/>
        </w:rPr>
        <w:t xml:space="preserve"> </w:t>
      </w:r>
      <w:r>
        <w:rPr>
          <w:sz w:val="20"/>
        </w:rPr>
        <w:t>Statement</w:t>
      </w:r>
    </w:p>
    <w:p>
      <w:pPr>
        <w:pStyle w:val="5"/>
        <w:spacing w:before="155"/>
        <w:ind w:left="100" w:right="153" w:firstLine="94"/>
        <w:jc w:val="both"/>
      </w:pPr>
      <w:r>
        <w:t>The aim of this project is to address the challenges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diabetes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management.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assessments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queues,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appointment</w:t>
      </w:r>
      <w:r>
        <w:rPr>
          <w:spacing w:val="1"/>
        </w:rPr>
        <w:t xml:space="preserve"> </w:t>
      </w:r>
      <w:r>
        <w:t>availability,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costs, and potential geographic barriers hinder timely</w:t>
      </w:r>
      <w:r>
        <w:rPr>
          <w:spacing w:val="1"/>
        </w:rPr>
        <w:t xml:space="preserve"> </w:t>
      </w:r>
      <w:r>
        <w:t>access to healthcare professionals. This project aims to</w:t>
      </w:r>
      <w:r>
        <w:rPr>
          <w:spacing w:val="1"/>
        </w:rPr>
        <w:t xml:space="preserve"> </w:t>
      </w:r>
      <w:r>
        <w:t>overcome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AI-powered application that offers virtual diabetes risk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insights,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convenient,</w:t>
      </w:r>
      <w:r>
        <w:rPr>
          <w:spacing w:val="1"/>
        </w:rPr>
        <w:t xml:space="preserve"> </w:t>
      </w:r>
      <w:r>
        <w:t>cost-effective, and accessible solution for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seeking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diabetes</w:t>
      </w:r>
      <w:r>
        <w:rPr>
          <w:spacing w:val="-2"/>
        </w:rPr>
        <w:t xml:space="preserve"> </w:t>
      </w:r>
      <w:r>
        <w:t>risk.</w:t>
      </w:r>
    </w:p>
    <w:p>
      <w:pPr>
        <w:pStyle w:val="5"/>
        <w:spacing w:before="3"/>
        <w:rPr>
          <w:sz w:val="31"/>
        </w:rPr>
      </w:pPr>
    </w:p>
    <w:p>
      <w:pPr>
        <w:pStyle w:val="8"/>
        <w:numPr>
          <w:ilvl w:val="1"/>
          <w:numId w:val="2"/>
        </w:numPr>
        <w:tabs>
          <w:tab w:val="left" w:pos="450"/>
        </w:tabs>
        <w:spacing w:before="0" w:after="0" w:line="240" w:lineRule="auto"/>
        <w:ind w:left="449" w:right="0" w:hanging="350"/>
        <w:jc w:val="left"/>
        <w:rPr>
          <w:sz w:val="20"/>
        </w:rPr>
      </w:pPr>
      <w:r>
        <w:rPr>
          <w:sz w:val="20"/>
        </w:rPr>
        <w:t>Objectives</w:t>
      </w:r>
    </w:p>
    <w:p>
      <w:pPr>
        <w:pStyle w:val="8"/>
        <w:numPr>
          <w:ilvl w:val="2"/>
          <w:numId w:val="2"/>
        </w:numPr>
        <w:tabs>
          <w:tab w:val="left" w:pos="820"/>
        </w:tabs>
        <w:spacing w:before="121" w:after="0" w:line="240" w:lineRule="auto"/>
        <w:ind w:left="820" w:right="0" w:hanging="360"/>
        <w:jc w:val="both"/>
        <w:rPr>
          <w:sz w:val="20"/>
        </w:rPr>
      </w:pPr>
      <w:r>
        <w:rPr>
          <w:sz w:val="20"/>
        </w:rPr>
        <w:t>Diabetes</w:t>
      </w:r>
      <w:r>
        <w:rPr>
          <w:spacing w:val="-7"/>
          <w:sz w:val="20"/>
        </w:rPr>
        <w:t xml:space="preserve"> </w:t>
      </w:r>
      <w:r>
        <w:rPr>
          <w:sz w:val="20"/>
        </w:rPr>
        <w:t>risk</w:t>
      </w:r>
      <w:r>
        <w:rPr>
          <w:spacing w:val="-7"/>
          <w:sz w:val="20"/>
        </w:rPr>
        <w:t xml:space="preserve"> </w:t>
      </w:r>
      <w:r>
        <w:rPr>
          <w:sz w:val="20"/>
        </w:rPr>
        <w:t>prediction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management</w:t>
      </w:r>
    </w:p>
    <w:p>
      <w:pPr>
        <w:pStyle w:val="8"/>
        <w:numPr>
          <w:ilvl w:val="2"/>
          <w:numId w:val="2"/>
        </w:numPr>
        <w:tabs>
          <w:tab w:val="left" w:pos="820"/>
        </w:tabs>
        <w:spacing w:before="1" w:after="0" w:line="240" w:lineRule="auto"/>
        <w:ind w:left="820" w:right="153" w:hanging="360"/>
        <w:jc w:val="both"/>
        <w:rPr>
          <w:sz w:val="20"/>
        </w:rPr>
      </w:pPr>
      <w:r>
        <w:rPr>
          <w:sz w:val="20"/>
        </w:rPr>
        <w:t>Overcome disadvantages of traditional physical</w:t>
      </w:r>
      <w:r>
        <w:rPr>
          <w:spacing w:val="-48"/>
          <w:sz w:val="20"/>
        </w:rPr>
        <w:t xml:space="preserve"> </w:t>
      </w:r>
      <w:r>
        <w:rPr>
          <w:sz w:val="20"/>
        </w:rPr>
        <w:t>assessments:</w:t>
      </w:r>
      <w:r>
        <w:rPr>
          <w:spacing w:val="1"/>
          <w:sz w:val="20"/>
        </w:rPr>
        <w:t xml:space="preserve"> </w:t>
      </w:r>
      <w:r>
        <w:rPr>
          <w:sz w:val="20"/>
        </w:rPr>
        <w:t>Long</w:t>
      </w:r>
      <w:r>
        <w:rPr>
          <w:spacing w:val="1"/>
          <w:sz w:val="20"/>
        </w:rPr>
        <w:t xml:space="preserve"> </w:t>
      </w:r>
      <w:r>
        <w:rPr>
          <w:sz w:val="20"/>
        </w:rPr>
        <w:t>queues,</w:t>
      </w:r>
      <w:r>
        <w:rPr>
          <w:spacing w:val="51"/>
          <w:sz w:val="20"/>
        </w:rPr>
        <w:t xml:space="preserve"> </w:t>
      </w:r>
      <w:r>
        <w:rPr>
          <w:sz w:val="20"/>
        </w:rPr>
        <w:t>limited</w:t>
      </w:r>
      <w:r>
        <w:rPr>
          <w:spacing w:val="1"/>
          <w:sz w:val="20"/>
        </w:rPr>
        <w:t xml:space="preserve"> </w:t>
      </w:r>
      <w:r>
        <w:rPr>
          <w:sz w:val="20"/>
        </w:rPr>
        <w:t>appointment</w:t>
      </w:r>
      <w:r>
        <w:rPr>
          <w:spacing w:val="1"/>
          <w:sz w:val="20"/>
        </w:rPr>
        <w:t xml:space="preserve"> </w:t>
      </w:r>
      <w:r>
        <w:rPr>
          <w:sz w:val="20"/>
        </w:rPr>
        <w:t>availability,</w:t>
      </w:r>
      <w:r>
        <w:rPr>
          <w:spacing w:val="1"/>
          <w:sz w:val="20"/>
        </w:rPr>
        <w:t xml:space="preserve"> </w:t>
      </w:r>
      <w:r>
        <w:rPr>
          <w:sz w:val="20"/>
        </w:rPr>
        <w:t>high</w:t>
      </w:r>
      <w:r>
        <w:rPr>
          <w:spacing w:val="1"/>
          <w:sz w:val="20"/>
        </w:rPr>
        <w:t xml:space="preserve"> </w:t>
      </w:r>
      <w:r>
        <w:rPr>
          <w:sz w:val="20"/>
        </w:rPr>
        <w:t>costs,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potential</w:t>
      </w:r>
      <w:r>
        <w:rPr>
          <w:spacing w:val="1"/>
          <w:sz w:val="20"/>
        </w:rPr>
        <w:t xml:space="preserve"> </w:t>
      </w:r>
      <w:r>
        <w:rPr>
          <w:sz w:val="20"/>
        </w:rPr>
        <w:t>geographic</w:t>
      </w:r>
      <w:r>
        <w:rPr>
          <w:spacing w:val="1"/>
          <w:sz w:val="20"/>
        </w:rPr>
        <w:t xml:space="preserve"> </w:t>
      </w:r>
      <w:r>
        <w:rPr>
          <w:sz w:val="20"/>
        </w:rPr>
        <w:t>barriers</w:t>
      </w:r>
      <w:r>
        <w:rPr>
          <w:spacing w:val="1"/>
          <w:sz w:val="20"/>
        </w:rPr>
        <w:t xml:space="preserve"> </w:t>
      </w:r>
      <w:r>
        <w:rPr>
          <w:sz w:val="20"/>
        </w:rPr>
        <w:t>hinder</w:t>
      </w:r>
      <w:r>
        <w:rPr>
          <w:spacing w:val="1"/>
          <w:sz w:val="20"/>
        </w:rPr>
        <w:t xml:space="preserve"> </w:t>
      </w:r>
      <w:r>
        <w:rPr>
          <w:sz w:val="20"/>
        </w:rPr>
        <w:t>timely</w:t>
      </w:r>
      <w:r>
        <w:rPr>
          <w:spacing w:val="1"/>
          <w:sz w:val="20"/>
        </w:rPr>
        <w:t xml:space="preserve"> </w:t>
      </w:r>
      <w:r>
        <w:rPr>
          <w:sz w:val="20"/>
        </w:rPr>
        <w:t>access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healthcare</w:t>
      </w:r>
      <w:r>
        <w:rPr>
          <w:spacing w:val="-2"/>
          <w:sz w:val="20"/>
        </w:rPr>
        <w:t xml:space="preserve"> </w:t>
      </w:r>
      <w:r>
        <w:rPr>
          <w:sz w:val="20"/>
        </w:rPr>
        <w:t>professionals.</w:t>
      </w:r>
    </w:p>
    <w:p>
      <w:pPr>
        <w:pStyle w:val="8"/>
        <w:numPr>
          <w:ilvl w:val="2"/>
          <w:numId w:val="2"/>
        </w:numPr>
        <w:tabs>
          <w:tab w:val="left" w:pos="820"/>
        </w:tabs>
        <w:spacing w:before="1" w:after="0" w:line="240" w:lineRule="auto"/>
        <w:ind w:left="820" w:right="164" w:hanging="360"/>
        <w:jc w:val="both"/>
        <w:rPr>
          <w:sz w:val="20"/>
        </w:rPr>
      </w:pPr>
      <w:r>
        <w:rPr>
          <w:sz w:val="20"/>
        </w:rPr>
        <w:t>virtual</w:t>
      </w:r>
      <w:r>
        <w:rPr>
          <w:spacing w:val="1"/>
          <w:sz w:val="20"/>
        </w:rPr>
        <w:t xml:space="preserve"> </w:t>
      </w:r>
      <w:r>
        <w:rPr>
          <w:sz w:val="20"/>
        </w:rPr>
        <w:t>diabetes</w:t>
      </w:r>
      <w:r>
        <w:rPr>
          <w:spacing w:val="1"/>
          <w:sz w:val="20"/>
        </w:rPr>
        <w:t xml:space="preserve"> </w:t>
      </w:r>
      <w:r>
        <w:rPr>
          <w:sz w:val="20"/>
        </w:rPr>
        <w:t>risk</w:t>
      </w:r>
      <w:r>
        <w:rPr>
          <w:spacing w:val="1"/>
          <w:sz w:val="20"/>
        </w:rPr>
        <w:t xml:space="preserve"> </w:t>
      </w:r>
      <w:r>
        <w:rPr>
          <w:sz w:val="20"/>
        </w:rPr>
        <w:t>assessment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2"/>
          <w:sz w:val="20"/>
        </w:rPr>
        <w:t xml:space="preserve"> </w:t>
      </w:r>
      <w:r>
        <w:rPr>
          <w:sz w:val="20"/>
        </w:rPr>
        <w:t>insights.</w:t>
      </w:r>
    </w:p>
    <w:p>
      <w:pPr>
        <w:pStyle w:val="5"/>
      </w:pPr>
    </w:p>
    <w:p>
      <w:pPr>
        <w:pStyle w:val="8"/>
        <w:numPr>
          <w:ilvl w:val="1"/>
          <w:numId w:val="1"/>
        </w:numPr>
        <w:tabs>
          <w:tab w:val="left" w:pos="1472"/>
        </w:tabs>
        <w:spacing w:before="0" w:after="0" w:line="240" w:lineRule="auto"/>
        <w:ind w:left="1471" w:right="0" w:hanging="201"/>
        <w:jc w:val="left"/>
        <w:rPr>
          <w:sz w:val="20"/>
        </w:rPr>
      </w:pPr>
      <w:r>
        <w:rPr>
          <w:spacing w:val="-1"/>
          <w:sz w:val="20"/>
        </w:rPr>
        <w:t>LITERATURE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REVIEW</w:t>
      </w:r>
    </w:p>
    <w:p>
      <w:pPr>
        <w:pStyle w:val="5"/>
        <w:spacing w:before="10"/>
      </w:pPr>
    </w:p>
    <w:p>
      <w:pPr>
        <w:pStyle w:val="8"/>
        <w:numPr>
          <w:ilvl w:val="1"/>
          <w:numId w:val="3"/>
        </w:numPr>
        <w:tabs>
          <w:tab w:val="left" w:pos="450"/>
        </w:tabs>
        <w:spacing w:before="0" w:after="0" w:line="240" w:lineRule="auto"/>
        <w:ind w:left="449" w:right="0" w:hanging="350"/>
        <w:jc w:val="left"/>
        <w:rPr>
          <w:sz w:val="20"/>
        </w:rPr>
      </w:pPr>
      <w:r>
        <w:rPr>
          <w:sz w:val="20"/>
        </w:rPr>
        <w:t>Survey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Existing</w:t>
      </w:r>
      <w:r>
        <w:rPr>
          <w:spacing w:val="-6"/>
          <w:sz w:val="20"/>
        </w:rPr>
        <w:t xml:space="preserve"> </w:t>
      </w:r>
      <w:r>
        <w:rPr>
          <w:sz w:val="20"/>
        </w:rPr>
        <w:t>Systems</w:t>
      </w:r>
    </w:p>
    <w:p>
      <w:pPr>
        <w:pStyle w:val="5"/>
        <w:spacing w:before="10"/>
      </w:pPr>
    </w:p>
    <w:p>
      <w:pPr>
        <w:pStyle w:val="5"/>
        <w:ind w:left="100" w:right="155" w:firstLine="94"/>
        <w:jc w:val="both"/>
      </w:pPr>
      <w:r>
        <w:t>Authors Sivaranjani S et al. presented a study at the</w:t>
      </w:r>
      <w:r>
        <w:rPr>
          <w:spacing w:val="1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t>7th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(ICACCS),</w:t>
      </w:r>
      <w:r>
        <w:rPr>
          <w:spacing w:val="1"/>
        </w:rPr>
        <w:t xml:space="preserve"> </w:t>
      </w:r>
      <w:r>
        <w:t>focusing on predicting diabetes-related diseases. They</w:t>
      </w:r>
      <w:r>
        <w:rPr>
          <w:spacing w:val="1"/>
        </w:rPr>
        <w:t xml:space="preserve"> </w:t>
      </w:r>
      <w:r>
        <w:t>utilized Support Vector Machine (SVM) and 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(RF)</w:t>
      </w:r>
      <w:r>
        <w:rPr>
          <w:spacing w:val="1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the Pima Indian diabetes dataset from</w:t>
      </w:r>
      <w:r>
        <w:rPr>
          <w:spacing w:val="1"/>
        </w:rPr>
        <w:t xml:space="preserve"> </w:t>
      </w:r>
      <w:r>
        <w:t>the UCI repository. Results showed RF outperformed</w:t>
      </w:r>
      <w:r>
        <w:rPr>
          <w:spacing w:val="1"/>
        </w:rPr>
        <w:t xml:space="preserve"> </w:t>
      </w:r>
      <w:r>
        <w:t>SVM,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83%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dimensionality</w:t>
      </w:r>
      <w:r>
        <w:rPr>
          <w:spacing w:val="1"/>
        </w:rPr>
        <w:t xml:space="preserve"> </w:t>
      </w:r>
      <w:r>
        <w:t>reduction,</w:t>
      </w:r>
      <w:r>
        <w:rPr>
          <w:spacing w:val="1"/>
        </w:rPr>
        <w:t xml:space="preserve"> </w:t>
      </w:r>
      <w:r>
        <w:t>contributing to the literature on diabetes prediction and</w:t>
      </w:r>
      <w:r>
        <w:rPr>
          <w:spacing w:val="1"/>
        </w:rPr>
        <w:t xml:space="preserve"> </w:t>
      </w:r>
      <w:r>
        <w:t>demonstrating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 [1]. S. Saru et al. used WEKA software and</w:t>
      </w:r>
      <w:r>
        <w:rPr>
          <w:spacing w:val="1"/>
        </w:rPr>
        <w:t xml:space="preserve"> </w:t>
      </w:r>
      <w:r>
        <w:t>the Pima Indian diabetes dataset. Employing Decision</w:t>
      </w:r>
      <w:r>
        <w:rPr>
          <w:spacing w:val="1"/>
        </w:rPr>
        <w:t xml:space="preserve"> </w:t>
      </w:r>
      <w:r>
        <w:t>Trees, Naïve Bayes, and k-Nearest Neighbors, the study</w:t>
      </w:r>
      <w:r>
        <w:rPr>
          <w:spacing w:val="-47"/>
        </w:rPr>
        <w:t xml:space="preserve"> </w:t>
      </w:r>
      <w:r>
        <w:t>achieves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accuracies</w:t>
      </w:r>
      <w:r>
        <w:rPr>
          <w:spacing w:val="1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94.4%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Trees). Bootstrapping improves accuracy, particularly</w:t>
      </w:r>
      <w:r>
        <w:rPr>
          <w:spacing w:val="1"/>
        </w:rPr>
        <w:t xml:space="preserve"> </w:t>
      </w:r>
      <w:r>
        <w:t>for k-NN (k=1), from 69.93% to 93.79%. The research</w:t>
      </w:r>
      <w:r>
        <w:rPr>
          <w:spacing w:val="1"/>
        </w:rPr>
        <w:t xml:space="preserve"> </w:t>
      </w:r>
      <w:r>
        <w:t>suggests</w:t>
      </w:r>
      <w:r>
        <w:rPr>
          <w:spacing w:val="32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ensemble</w:t>
      </w:r>
      <w:r>
        <w:rPr>
          <w:spacing w:val="18"/>
        </w:rPr>
        <w:t xml:space="preserve"> </w:t>
      </w:r>
      <w:r>
        <w:t>methods</w:t>
      </w:r>
      <w:r>
        <w:rPr>
          <w:spacing w:val="18"/>
        </w:rPr>
        <w:t xml:space="preserve"> </w:t>
      </w:r>
      <w:r>
        <w:t>enhance</w:t>
      </w:r>
      <w:r>
        <w:rPr>
          <w:spacing w:val="18"/>
        </w:rPr>
        <w:t xml:space="preserve"> </w:t>
      </w:r>
      <w:r>
        <w:t>prediction</w:t>
      </w:r>
    </w:p>
    <w:p>
      <w:pPr>
        <w:spacing w:after="0"/>
        <w:jc w:val="both"/>
        <w:sectPr>
          <w:type w:val="continuous"/>
          <w:pgSz w:w="12240" w:h="15840"/>
          <w:pgMar w:top="1500" w:right="1300" w:bottom="280" w:left="1340" w:header="720" w:footer="720" w:gutter="0"/>
          <w:cols w:equalWidth="0" w:num="2">
            <w:col w:w="4670" w:space="145"/>
            <w:col w:w="4785"/>
          </w:cols>
        </w:sectPr>
      </w:pPr>
    </w:p>
    <w:p>
      <w:pPr>
        <w:pStyle w:val="5"/>
        <w:spacing w:before="80"/>
        <w:ind w:left="100" w:right="38"/>
        <w:jc w:val="both"/>
      </w:pPr>
      <w:r>
        <w:t>performance,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90.36%[2].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24th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Computing, Muhammad Azeem Sarwar et al. discuss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healthcare.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six</w:t>
      </w:r>
      <w:r>
        <w:rPr>
          <w:spacing w:val="1"/>
        </w:rPr>
        <w:t xml:space="preserve"> </w:t>
      </w:r>
      <w:r>
        <w:t>machine learning algorithms, including KNN and SVM,</w:t>
      </w:r>
      <w:r>
        <w:rPr>
          <w:spacing w:val="-47"/>
        </w:rPr>
        <w:t xml:space="preserve"> </w:t>
      </w:r>
      <w:r>
        <w:t>to the PIMA dataset for diabetes prediction. SVM and</w:t>
      </w:r>
      <w:r>
        <w:rPr>
          <w:spacing w:val="1"/>
        </w:rPr>
        <w:t xml:space="preserve"> </w:t>
      </w:r>
      <w:r>
        <w:t>KNN</w:t>
      </w:r>
      <w:r>
        <w:rPr>
          <w:spacing w:val="1"/>
        </w:rPr>
        <w:t xml:space="preserve"> </w:t>
      </w:r>
      <w:r>
        <w:t>stand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77%,</w:t>
      </w:r>
      <w:r>
        <w:rPr>
          <w:spacing w:val="1"/>
        </w:rPr>
        <w:t xml:space="preserve"> </w:t>
      </w:r>
      <w:r>
        <w:t>highlighting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[3].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paper on predicting Type-2</w:t>
      </w:r>
      <w:r>
        <w:rPr>
          <w:spacing w:val="1"/>
        </w:rPr>
        <w:t xml:space="preserve"> </w:t>
      </w:r>
      <w:r>
        <w:t>Diabetes Mellitus, Ahamed BS et al. employ various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classifiers,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XGBoost,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LGBM.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PIMA</w:t>
      </w:r>
      <w:r>
        <w:rPr>
          <w:spacing w:val="1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LGBM</w:t>
      </w:r>
      <w:r>
        <w:rPr>
          <w:spacing w:val="1"/>
        </w:rPr>
        <w:t xml:space="preserve"> </w:t>
      </w:r>
      <w:r>
        <w:t>stands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95.20%, outperforming other algorithms.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suggests</w:t>
      </w:r>
      <w:r>
        <w:rPr>
          <w:spacing w:val="1"/>
        </w:rPr>
        <w:t xml:space="preserve"> </w:t>
      </w:r>
      <w:r>
        <w:t>avenues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including exploring different datasets and considering</w:t>
      </w:r>
      <w:r>
        <w:rPr>
          <w:spacing w:val="1"/>
        </w:rPr>
        <w:t xml:space="preserve"> </w:t>
      </w:r>
      <w:r>
        <w:t>advanced versions of LGBM for enhanced prediction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[4].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2023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titled</w:t>
      </w:r>
      <w:r>
        <w:rPr>
          <w:spacing w:val="1"/>
        </w:rPr>
        <w:t xml:space="preserve"> </w:t>
      </w:r>
      <w:r>
        <w:t>"Diabetes</w:t>
      </w:r>
      <w:r>
        <w:rPr>
          <w:spacing w:val="1"/>
        </w:rPr>
        <w:t xml:space="preserve"> </w:t>
      </w:r>
      <w:r>
        <w:t>prediction using machine learning and explainable AI</w:t>
      </w:r>
      <w:r>
        <w:rPr>
          <w:spacing w:val="1"/>
        </w:rPr>
        <w:t xml:space="preserve"> </w:t>
      </w:r>
      <w:r>
        <w:t>techniques,"</w:t>
      </w:r>
      <w:r>
        <w:rPr>
          <w:spacing w:val="1"/>
        </w:rPr>
        <w:t xml:space="preserve"> </w:t>
      </w:r>
      <w:r>
        <w:t>Tasin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an</w:t>
      </w:r>
      <w:r>
        <w:rPr>
          <w:spacing w:val="5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diabetes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using a private dataset of</w:t>
      </w:r>
      <w:r>
        <w:rPr>
          <w:spacing w:val="1"/>
        </w:rPr>
        <w:t xml:space="preserve"> </w:t>
      </w:r>
      <w:r>
        <w:t>female patients in Bangladesh and the PIMA dataset.</w:t>
      </w:r>
      <w:r>
        <w:rPr>
          <w:spacing w:val="1"/>
        </w:rPr>
        <w:t xml:space="preserve"> </w:t>
      </w:r>
      <w:r>
        <w:t>They employed a semi-supervised model with extreme</w:t>
      </w:r>
      <w:r>
        <w:rPr>
          <w:spacing w:val="1"/>
        </w:rPr>
        <w:t xml:space="preserve"> </w:t>
      </w:r>
      <w:r>
        <w:t>gradient boosting to predict insulin features, addressing</w:t>
      </w:r>
      <w:r>
        <w:rPr>
          <w:spacing w:val="1"/>
        </w:rPr>
        <w:t xml:space="preserve"> </w:t>
      </w:r>
      <w:r>
        <w:t>class imbalance with SMOTE and ADASYN. Various</w:t>
      </w:r>
      <w:r>
        <w:rPr>
          <w:spacing w:val="1"/>
        </w:rPr>
        <w:t xml:space="preserve"> </w:t>
      </w:r>
      <w:r>
        <w:t>machine learning classification methods were explored,</w:t>
      </w:r>
      <w:r>
        <w:rPr>
          <w:spacing w:val="1"/>
        </w:rPr>
        <w:t xml:space="preserve"> </w:t>
      </w:r>
      <w:r>
        <w:t>with XGBoost and ADASYN yielding the best results,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81%</w:t>
      </w:r>
      <w:r>
        <w:rPr>
          <w:spacing w:val="1"/>
        </w:rPr>
        <w:t xml:space="preserve"> </w:t>
      </w:r>
      <w:r>
        <w:t>accuracy, 0.81 F1 coefficient, and an</w:t>
      </w:r>
      <w:r>
        <w:rPr>
          <w:spacing w:val="1"/>
        </w:rPr>
        <w:t xml:space="preserve"> </w:t>
      </w:r>
      <w:r>
        <w:t>AUC of 0.84. The authors implemented explainable AI</w:t>
      </w:r>
      <w:r>
        <w:rPr>
          <w:spacing w:val="1"/>
        </w:rPr>
        <w:t xml:space="preserve"> </w:t>
      </w:r>
      <w:r>
        <w:t>techniques,</w:t>
      </w:r>
      <w:r>
        <w:rPr>
          <w:spacing w:val="22"/>
        </w:rPr>
        <w:t xml:space="preserve"> </w:t>
      </w:r>
      <w:r>
        <w:t>specifically</w:t>
      </w:r>
      <w:r>
        <w:rPr>
          <w:spacing w:val="22"/>
        </w:rPr>
        <w:t xml:space="preserve"> </w:t>
      </w:r>
      <w:r>
        <w:t>LIME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SHAP</w:t>
      </w:r>
      <w:r>
        <w:rPr>
          <w:spacing w:val="22"/>
        </w:rPr>
        <w:t xml:space="preserve"> </w:t>
      </w:r>
      <w:r>
        <w:t>frameworks,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XGBoost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predictions.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a website and an Android</w:t>
      </w:r>
      <w:r>
        <w:rPr>
          <w:spacing w:val="1"/>
        </w:rPr>
        <w:t xml:space="preserve"> </w:t>
      </w:r>
      <w:r>
        <w:t>application for instantaneous diabetes prediction [5].In</w:t>
      </w:r>
      <w:r>
        <w:rPr>
          <w:spacing w:val="1"/>
        </w:rPr>
        <w:t xml:space="preserve"> </w:t>
      </w:r>
      <w:r>
        <w:t>the study by Kirti Kangra et al. on predictive 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diabetes</w:t>
      </w:r>
      <w:r>
        <w:rPr>
          <w:spacing w:val="1"/>
        </w:rPr>
        <w:t xml:space="preserve"> </w:t>
      </w:r>
      <w:r>
        <w:t>mellitus,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SVM, Naïve Bayes, KNN, RF,</w:t>
      </w:r>
      <w:r>
        <w:rPr>
          <w:spacing w:val="1"/>
        </w:rPr>
        <w:t xml:space="preserve"> </w:t>
      </w:r>
      <w:r>
        <w:t>LR,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DT,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evaluated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Pima</w:t>
      </w:r>
      <w:r>
        <w:rPr>
          <w:spacing w:val="1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diabetic and Germany diabetes datasets. Using WEKA</w:t>
      </w:r>
      <w:r>
        <w:rPr>
          <w:spacing w:val="1"/>
        </w:rPr>
        <w:t xml:space="preserve"> </w:t>
      </w:r>
      <w:r>
        <w:t>3.8.6,</w:t>
      </w:r>
      <w:r>
        <w:rPr>
          <w:spacing w:val="1"/>
        </w:rPr>
        <w:t xml:space="preserve"> </w:t>
      </w:r>
      <w:r>
        <w:t>SVM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74%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PID,</w:t>
      </w:r>
      <w:r>
        <w:rPr>
          <w:spacing w:val="50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KNN and RF performed better with 98.7% accuracy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dataset.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suggests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 (LR) as a preferable choice for both datasets</w:t>
      </w:r>
      <w:r>
        <w:rPr>
          <w:spacing w:val="-47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 ROC area. Future work may</w:t>
      </w:r>
      <w:r>
        <w:rPr>
          <w:spacing w:val="1"/>
        </w:rPr>
        <w:t xml:space="preserve"> </w:t>
      </w:r>
      <w:r>
        <w:t>involve</w:t>
      </w:r>
      <w:r>
        <w:rPr>
          <w:spacing w:val="1"/>
        </w:rPr>
        <w:t xml:space="preserve"> </w:t>
      </w:r>
      <w:r>
        <w:t>exploring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assessing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on real-time data [7]. Muhammad Exell</w:t>
      </w:r>
      <w:r>
        <w:rPr>
          <w:spacing w:val="1"/>
        </w:rPr>
        <w:t xml:space="preserve"> </w:t>
      </w:r>
      <w:r>
        <w:t>Febriana</w:t>
      </w:r>
      <w:r>
        <w:rPr>
          <w:spacing w:val="1"/>
        </w:rPr>
        <w:t xml:space="preserve"> </w:t>
      </w:r>
      <w:r>
        <w:t>et al. (2020) compared K-Nearest Neighbor</w:t>
      </w:r>
      <w:r>
        <w:rPr>
          <w:spacing w:val="1"/>
        </w:rPr>
        <w:t xml:space="preserve"> </w:t>
      </w:r>
      <w:r>
        <w:t>(KNN)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Naive</w:t>
      </w:r>
      <w:r>
        <w:rPr>
          <w:spacing w:val="1"/>
        </w:rPr>
        <w:t xml:space="preserve"> </w:t>
      </w:r>
      <w:r>
        <w:t>Bayes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diabetes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learning.</w:t>
      </w:r>
      <w:r>
        <w:rPr>
          <w:spacing w:val="-47"/>
        </w:rPr>
        <w:t xml:space="preserve"> </w:t>
      </w:r>
      <w:r>
        <w:t>Evaluating the PIMA dataset, they found Naive Bayes</w:t>
      </w:r>
      <w:r>
        <w:rPr>
          <w:spacing w:val="1"/>
        </w:rPr>
        <w:t xml:space="preserve"> </w:t>
      </w:r>
      <w:r>
        <w:t>outperformed</w:t>
      </w:r>
      <w:r>
        <w:rPr>
          <w:spacing w:val="1"/>
        </w:rPr>
        <w:t xml:space="preserve"> </w:t>
      </w:r>
      <w:r>
        <w:t>KNN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76.07%,</w:t>
      </w:r>
      <w:r>
        <w:rPr>
          <w:spacing w:val="53"/>
        </w:rPr>
        <w:t xml:space="preserve"> </w:t>
      </w:r>
      <w:r>
        <w:t>precision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73.37%,</w:t>
      </w:r>
      <w:r>
        <w:rPr>
          <w:spacing w:val="53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recall</w:t>
      </w:r>
      <w:r>
        <w:rPr>
          <w:spacing w:val="39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71.37%,</w:t>
      </w:r>
    </w:p>
    <w:p>
      <w:pPr>
        <w:pStyle w:val="5"/>
        <w:ind w:left="100" w:right="39"/>
        <w:jc w:val="both"/>
      </w:pPr>
      <w:r>
        <w:t>while</w:t>
      </w:r>
      <w:r>
        <w:rPr>
          <w:spacing w:val="1"/>
        </w:rPr>
        <w:t xml:space="preserve"> </w:t>
      </w:r>
      <w:r>
        <w:t>KNN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73.33%,</w:t>
      </w:r>
      <w:r>
        <w:rPr>
          <w:spacing w:val="1"/>
        </w:rPr>
        <w:t xml:space="preserve"> </w:t>
      </w:r>
      <w:r>
        <w:t>70.25%,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69.37%</w:t>
      </w:r>
      <w:r>
        <w:rPr>
          <w:spacing w:val="1"/>
        </w:rPr>
        <w:t xml:space="preserve"> </w:t>
      </w:r>
      <w:r>
        <w:t>respectively.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suggests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incorporating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networks,</w:t>
      </w:r>
      <w:r>
        <w:rPr>
          <w:spacing w:val="1"/>
        </w:rPr>
        <w:t xml:space="preserve"> </w:t>
      </w:r>
      <w:r>
        <w:t>Particle</w:t>
      </w:r>
      <w:r>
        <w:rPr>
          <w:spacing w:val="1"/>
        </w:rPr>
        <w:t xml:space="preserve"> </w:t>
      </w:r>
      <w:r>
        <w:t>Swarm</w:t>
      </w:r>
      <w:r>
        <w:rPr>
          <w:spacing w:val="1"/>
        </w:rPr>
        <w:t xml:space="preserve"> </w:t>
      </w:r>
      <w:r>
        <w:t>Optimization,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practical</w:t>
      </w:r>
      <w:r>
        <w:rPr>
          <w:spacing w:val="20"/>
        </w:rPr>
        <w:t xml:space="preserve"> </w:t>
      </w:r>
      <w:r>
        <w:t>application</w:t>
      </w:r>
      <w:r>
        <w:rPr>
          <w:spacing w:val="6"/>
        </w:rPr>
        <w:t xml:space="preserve"> </w:t>
      </w:r>
      <w:r>
        <w:t>development</w:t>
      </w:r>
      <w:r>
        <w:rPr>
          <w:spacing w:val="7"/>
        </w:rPr>
        <w:t xml:space="preserve"> </w:t>
      </w:r>
      <w:r>
        <w:t>to</w:t>
      </w:r>
    </w:p>
    <w:p>
      <w:pPr>
        <w:pStyle w:val="5"/>
        <w:spacing w:before="80"/>
        <w:ind w:left="100" w:right="153"/>
        <w:jc w:val="both"/>
      </w:pPr>
      <w:r>
        <w:br w:type="column"/>
      </w:r>
      <w:r>
        <w:t>enhance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precision [8]. Md Shahin Ali et.</w:t>
      </w:r>
      <w:r>
        <w:rPr>
          <w:spacing w:val="-47"/>
        </w:rPr>
        <w:t xml:space="preserve"> </w:t>
      </w:r>
      <w:r>
        <w:t>al developed the RFWBP algorithm for early diabetes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PIMA</w:t>
      </w:r>
      <w:r>
        <w:rPr>
          <w:spacing w:val="1"/>
        </w:rPr>
        <w:t xml:space="preserve"> </w:t>
      </w:r>
      <w:r>
        <w:t>dataset.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remarkable 95.83% accuracy with cross-validation and</w:t>
      </w:r>
      <w:r>
        <w:rPr>
          <w:spacing w:val="1"/>
        </w:rPr>
        <w:t xml:space="preserve"> </w:t>
      </w:r>
      <w:r>
        <w:t>90.68%</w:t>
      </w:r>
      <w:r>
        <w:rPr>
          <w:spacing w:val="1"/>
        </w:rPr>
        <w:t xml:space="preserve"> </w:t>
      </w:r>
      <w:r>
        <w:t>without,</w:t>
      </w:r>
      <w:r>
        <w:rPr>
          <w:spacing w:val="1"/>
        </w:rPr>
        <w:t xml:space="preserve"> </w:t>
      </w:r>
      <w:r>
        <w:t>RFWBP</w:t>
      </w:r>
      <w:r>
        <w:rPr>
          <w:spacing w:val="1"/>
        </w:rPr>
        <w:t xml:space="preserve"> </w:t>
      </w:r>
      <w:r>
        <w:t>outperformed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(AdaBoost,</w:t>
      </w:r>
      <w:r>
        <w:rPr>
          <w:spacing w:val="1"/>
        </w:rPr>
        <w:t xml:space="preserve"> </w:t>
      </w:r>
      <w:r>
        <w:t>SVM,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naive</w:t>
      </w:r>
      <w:r>
        <w:rPr>
          <w:spacing w:val="1"/>
        </w:rPr>
        <w:t xml:space="preserve"> </w:t>
      </w:r>
      <w:r>
        <w:t>Bayes,</w:t>
      </w:r>
      <w:r>
        <w:rPr>
          <w:spacing w:val="1"/>
        </w:rPr>
        <w:t xml:space="preserve"> </w:t>
      </w:r>
      <w:r>
        <w:t>multilayer</w:t>
      </w:r>
      <w:r>
        <w:rPr>
          <w:spacing w:val="1"/>
        </w:rPr>
        <w:t xml:space="preserve"> </w:t>
      </w:r>
      <w:r>
        <w:t>perceptron,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Forest). The study utilized data processing and mining</w:t>
      </w:r>
      <w:r>
        <w:rPr>
          <w:spacing w:val="1"/>
        </w:rPr>
        <w:t xml:space="preserve"> </w:t>
      </w:r>
      <w:r>
        <w:t>techniques to enhance the dataset. Future research aims</w:t>
      </w:r>
      <w:r>
        <w:rPr>
          <w:spacing w:val="1"/>
        </w:rPr>
        <w:t xml:space="preserve"> </w:t>
      </w:r>
      <w:r>
        <w:t>to broaden the analysis by incorporating more subjects</w:t>
      </w:r>
      <w:r>
        <w:rPr>
          <w:spacing w:val="1"/>
        </w:rPr>
        <w:t xml:space="preserve"> </w:t>
      </w:r>
      <w:r>
        <w:t>and diverse datasets for precise diabetes identification</w:t>
      </w:r>
      <w:r>
        <w:rPr>
          <w:spacing w:val="1"/>
        </w:rPr>
        <w:t xml:space="preserve"> </w:t>
      </w:r>
      <w:r>
        <w:t>[9].Umair Muneer Butt et al. present a machine learning</w:t>
      </w:r>
      <w:r>
        <w:rPr>
          <w:spacing w:val="-47"/>
        </w:rPr>
        <w:t xml:space="preserve"> </w:t>
      </w:r>
      <w:r>
        <w:t>approach for diabetes classification and prediction using</w:t>
      </w:r>
      <w:r>
        <w:rPr>
          <w:spacing w:val="-47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Forest,</w:t>
      </w:r>
      <w:r>
        <w:rPr>
          <w:spacing w:val="1"/>
        </w:rPr>
        <w:t xml:space="preserve"> </w:t>
      </w:r>
      <w:r>
        <w:t>Multilayer</w:t>
      </w:r>
      <w:r>
        <w:rPr>
          <w:spacing w:val="1"/>
        </w:rPr>
        <w:t xml:space="preserve"> </w:t>
      </w:r>
      <w:r>
        <w:t>Perceptron,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study,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PIMA</w:t>
      </w:r>
      <w:r>
        <w:rPr>
          <w:spacing w:val="1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Diabetes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MLP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86.08%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classification, while LSTM significantly</w:t>
      </w:r>
      <w:r>
        <w:rPr>
          <w:spacing w:val="1"/>
        </w:rPr>
        <w:t xml:space="preserve"> </w:t>
      </w:r>
      <w:r>
        <w:t>improves prediction with 87.26% accuracy. Kopitar et</w:t>
      </w:r>
      <w:r>
        <w:rPr>
          <w:spacing w:val="1"/>
        </w:rPr>
        <w:t xml:space="preserve"> </w:t>
      </w:r>
      <w:r>
        <w:t>al. compared machine learning (Glmnet, RF, XGBoost,</w:t>
      </w:r>
      <w:r>
        <w:rPr>
          <w:spacing w:val="1"/>
        </w:rPr>
        <w:t xml:space="preserve"> </w:t>
      </w:r>
      <w:r>
        <w:t>LightGBM) and traditional regression models for early</w:t>
      </w:r>
      <w:r>
        <w:rPr>
          <w:spacing w:val="1"/>
        </w:rPr>
        <w:t xml:space="preserve"> </w:t>
      </w:r>
      <w:r>
        <w:t>detection of Type 2 Diabetes Mellitus. Using 6 months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lowest</w:t>
      </w:r>
      <w:r>
        <w:rPr>
          <w:spacing w:val="1"/>
        </w:rPr>
        <w:t xml:space="preserve"> </w:t>
      </w:r>
      <w:r>
        <w:t>RMSE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0.838.</w:t>
      </w:r>
      <w:r>
        <w:rPr>
          <w:spacing w:val="1"/>
        </w:rPr>
        <w:t xml:space="preserve"> </w:t>
      </w:r>
      <w:r>
        <w:t>Glmnet</w:t>
      </w:r>
      <w:r>
        <w:rPr>
          <w:spacing w:val="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improvement rate (+3.4%) with more data. LightGBM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stability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selection.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didn't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outperform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improved</w:t>
      </w:r>
      <w:r>
        <w:rPr>
          <w:spacing w:val="5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additional data. The study suggests exploring ensemble</w:t>
      </w:r>
      <w:r>
        <w:rPr>
          <w:spacing w:val="1"/>
        </w:rPr>
        <w:t xml:space="preserve"> </w:t>
      </w:r>
      <w:r>
        <w:t>methods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future</w:t>
      </w:r>
      <w:r>
        <w:rPr>
          <w:spacing w:val="24"/>
        </w:rPr>
        <w:t xml:space="preserve"> </w:t>
      </w:r>
      <w:r>
        <w:t>research</w:t>
      </w:r>
      <w:r>
        <w:rPr>
          <w:spacing w:val="23"/>
        </w:rPr>
        <w:t xml:space="preserve"> </w:t>
      </w:r>
      <w:r>
        <w:t>but</w:t>
      </w:r>
      <w:r>
        <w:rPr>
          <w:spacing w:val="24"/>
        </w:rPr>
        <w:t xml:space="preserve"> </w:t>
      </w:r>
      <w:r>
        <w:t>warns</w:t>
      </w:r>
      <w:r>
        <w:rPr>
          <w:spacing w:val="10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challenges</w:t>
      </w:r>
      <w:r>
        <w:rPr>
          <w:spacing w:val="-4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interpreting</w:t>
      </w:r>
      <w:r>
        <w:rPr>
          <w:spacing w:val="-4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healthcare</w:t>
      </w:r>
      <w:r>
        <w:rPr>
          <w:spacing w:val="-3"/>
        </w:rPr>
        <w:t xml:space="preserve"> </w:t>
      </w:r>
      <w:r>
        <w:t>decisions</w:t>
      </w:r>
      <w:r>
        <w:rPr>
          <w:spacing w:val="-4"/>
        </w:rPr>
        <w:t xml:space="preserve"> </w:t>
      </w:r>
      <w:r>
        <w:t>[12].</w:t>
      </w:r>
    </w:p>
    <w:p>
      <w:pPr>
        <w:pStyle w:val="5"/>
        <w:spacing w:before="3"/>
        <w:rPr>
          <w:sz w:val="31"/>
        </w:rPr>
      </w:pPr>
    </w:p>
    <w:p>
      <w:pPr>
        <w:pStyle w:val="8"/>
        <w:numPr>
          <w:ilvl w:val="1"/>
          <w:numId w:val="3"/>
        </w:numPr>
        <w:tabs>
          <w:tab w:val="left" w:pos="500"/>
        </w:tabs>
        <w:spacing w:before="0" w:after="0" w:line="240" w:lineRule="auto"/>
        <w:ind w:left="499" w:right="0" w:hanging="400"/>
        <w:jc w:val="both"/>
        <w:rPr>
          <w:sz w:val="20"/>
        </w:rPr>
      </w:pPr>
      <w:r>
        <w:rPr>
          <w:sz w:val="20"/>
        </w:rPr>
        <w:t>Limitations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Research</w:t>
      </w:r>
      <w:r>
        <w:rPr>
          <w:spacing w:val="-6"/>
          <w:sz w:val="20"/>
        </w:rPr>
        <w:t xml:space="preserve"> </w:t>
      </w:r>
      <w:r>
        <w:rPr>
          <w:sz w:val="20"/>
        </w:rPr>
        <w:t>Gap</w:t>
      </w:r>
    </w:p>
    <w:p>
      <w:pPr>
        <w:pStyle w:val="5"/>
        <w:spacing w:before="80"/>
        <w:ind w:left="100" w:right="153" w:firstLine="79"/>
        <w:jc w:val="both"/>
      </w:pPr>
      <w:r>
        <w:t>The limitations highlight the need for further research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areas.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diversification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5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generalizability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populations. Additionally, the exploration of emerging</w:t>
      </w:r>
      <w:r>
        <w:rPr>
          <w:spacing w:val="1"/>
        </w:rPr>
        <w:t xml:space="preserve"> </w:t>
      </w:r>
      <w:r>
        <w:t>algorithms and hybrid models, as well as the systematic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classifiers,</w:t>
      </w:r>
      <w:r>
        <w:rPr>
          <w:spacing w:val="1"/>
        </w:rPr>
        <w:t xml:space="preserve"> </w:t>
      </w:r>
      <w:r>
        <w:t>holds</w:t>
      </w:r>
      <w:r>
        <w:rPr>
          <w:spacing w:val="1"/>
        </w:rPr>
        <w:t xml:space="preserve"> </w:t>
      </w:r>
      <w:r>
        <w:t>promise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accuracy. Furthermore, the integration of explainable AI</w:t>
      </w:r>
      <w:r>
        <w:rPr>
          <w:spacing w:val="-47"/>
        </w:rPr>
        <w:t xml:space="preserve"> </w:t>
      </w:r>
      <w:r>
        <w:t>techniques and the development of real-time monitoring</w:t>
      </w:r>
      <w:r>
        <w:rPr>
          <w:spacing w:val="-47"/>
        </w:rPr>
        <w:t xml:space="preserve"> </w:t>
      </w:r>
      <w:r>
        <w:t>and IoT applications represent promising avenues for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interpretability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practicality</w:t>
      </w:r>
      <w:r>
        <w:rPr>
          <w:spacing w:val="5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diabetes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Finally,</w:t>
      </w:r>
      <w:r>
        <w:rPr>
          <w:spacing w:val="1"/>
        </w:rPr>
        <w:t xml:space="preserve"> </w:t>
      </w:r>
      <w:r>
        <w:t>cross-disease</w:t>
      </w:r>
      <w:r>
        <w:rPr>
          <w:spacing w:val="1"/>
        </w:rPr>
        <w:t xml:space="preserve"> </w:t>
      </w:r>
      <w:r>
        <w:t>evaluation,</w:t>
      </w:r>
      <w:r>
        <w:rPr>
          <w:spacing w:val="1"/>
        </w:rPr>
        <w:t xml:space="preserve"> </w:t>
      </w:r>
      <w:r>
        <w:t>long-term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analytics,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considerations for ethnic and gender differences 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prioritized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broaden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learning-based</w:t>
      </w:r>
      <w:r>
        <w:rPr>
          <w:spacing w:val="1"/>
        </w:rPr>
        <w:t xml:space="preserve"> </w:t>
      </w:r>
      <w:r>
        <w:t>diabetes</w:t>
      </w:r>
      <w:r>
        <w:rPr>
          <w:spacing w:val="1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systems.</w:t>
      </w:r>
    </w:p>
    <w:p>
      <w:pPr>
        <w:pStyle w:val="5"/>
        <w:spacing w:before="4"/>
        <w:rPr>
          <w:sz w:val="31"/>
        </w:rPr>
      </w:pPr>
    </w:p>
    <w:p>
      <w:pPr>
        <w:pStyle w:val="8"/>
        <w:numPr>
          <w:ilvl w:val="1"/>
          <w:numId w:val="3"/>
        </w:numPr>
        <w:tabs>
          <w:tab w:val="left" w:pos="450"/>
        </w:tabs>
        <w:spacing w:before="0" w:after="0" w:line="240" w:lineRule="auto"/>
        <w:ind w:left="449" w:right="0" w:hanging="350"/>
        <w:jc w:val="both"/>
        <w:rPr>
          <w:sz w:val="20"/>
        </w:rPr>
      </w:pPr>
      <w:r>
        <w:rPr>
          <w:sz w:val="20"/>
        </w:rPr>
        <w:t>Project</w:t>
      </w:r>
      <w:r>
        <w:rPr>
          <w:spacing w:val="-9"/>
          <w:sz w:val="20"/>
        </w:rPr>
        <w:t xml:space="preserve"> </w:t>
      </w:r>
      <w:r>
        <w:rPr>
          <w:sz w:val="20"/>
        </w:rPr>
        <w:t>Contribution</w:t>
      </w:r>
    </w:p>
    <w:p>
      <w:pPr>
        <w:pStyle w:val="5"/>
        <w:spacing w:before="80"/>
        <w:ind w:left="100" w:right="157" w:firstLine="64"/>
        <w:jc w:val="both"/>
      </w:pPr>
      <w:r>
        <w:t>Our project makes a significant contribution to diabetes</w:t>
      </w:r>
      <w:r>
        <w:rPr>
          <w:spacing w:val="-47"/>
        </w:rPr>
        <w:t xml:space="preserve"> </w:t>
      </w:r>
      <w:r>
        <w:t>risk</w:t>
      </w:r>
      <w:r>
        <w:rPr>
          <w:spacing w:val="6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incorporating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multifaceted</w:t>
      </w:r>
      <w:r>
        <w:rPr>
          <w:spacing w:val="-7"/>
        </w:rPr>
        <w:t xml:space="preserve"> </w:t>
      </w:r>
      <w:r>
        <w:t>approach</w:t>
      </w:r>
    </w:p>
    <w:p>
      <w:pPr>
        <w:spacing w:after="0"/>
        <w:jc w:val="both"/>
        <w:sectPr>
          <w:pgSz w:w="12240" w:h="15840"/>
          <w:pgMar w:top="1360" w:right="1300" w:bottom="280" w:left="1340" w:header="720" w:footer="720" w:gutter="0"/>
          <w:cols w:equalWidth="0" w:num="2">
            <w:col w:w="4670" w:space="145"/>
            <w:col w:w="4785"/>
          </w:cols>
        </w:sectPr>
      </w:pPr>
    </w:p>
    <w:p>
      <w:pPr>
        <w:pStyle w:val="5"/>
        <w:spacing w:before="80"/>
        <w:ind w:left="100" w:right="38"/>
        <w:jc w:val="both"/>
      </w:pPr>
      <w:r>
        <w:t>to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collection.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sourced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users,</w:t>
      </w:r>
      <w:r>
        <w:rPr>
          <w:spacing w:val="1"/>
        </w:rPr>
        <w:t xml:space="preserve"> </w:t>
      </w:r>
      <w:r>
        <w:t>capturing</w:t>
      </w:r>
      <w:r>
        <w:rPr>
          <w:spacing w:val="1"/>
        </w:rPr>
        <w:t xml:space="preserve"> </w:t>
      </w:r>
      <w:r>
        <w:t>vital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pregnancies,</w:t>
      </w:r>
      <w:r>
        <w:rPr>
          <w:spacing w:val="1"/>
        </w:rPr>
        <w:t xml:space="preserve"> </w:t>
      </w:r>
      <w:r>
        <w:t>glucose</w:t>
      </w:r>
      <w:r>
        <w:rPr>
          <w:spacing w:val="1"/>
        </w:rPr>
        <w:t xml:space="preserve"> </w:t>
      </w:r>
      <w:r>
        <w:t>levels, blood pressure, and other pertinent features, as</w:t>
      </w:r>
      <w:r>
        <w:rPr>
          <w:spacing w:val="1"/>
        </w:rPr>
        <w:t xml:space="preserve"> </w:t>
      </w:r>
      <w:r>
        <w:t>well as potential user interface data. The inclusion of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input,</w:t>
      </w:r>
      <w:r>
        <w:rPr>
          <w:spacing w:val="1"/>
        </w:rPr>
        <w:t xml:space="preserve"> </w:t>
      </w:r>
      <w:r>
        <w:t>derived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 diverse dataset such as</w:t>
      </w:r>
      <w:r>
        <w:rPr>
          <w:spacing w:val="1"/>
        </w:rPr>
        <w:t xml:space="preserve"> </w:t>
      </w:r>
      <w:r>
        <w:t>PIMA and Sylhet, enhances the generalizability of our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limitation</w:t>
      </w:r>
      <w:r>
        <w:rPr>
          <w:spacing w:val="51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research.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employ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algorithms, including Decision Tree, Support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Machine,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Forest,</w:t>
      </w:r>
      <w:r>
        <w:rPr>
          <w:spacing w:val="1"/>
        </w:rPr>
        <w:t xml:space="preserve"> </w:t>
      </w:r>
      <w:r>
        <w:t>Adaboost,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XGBoost,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diabetes</w:t>
      </w:r>
      <w:r>
        <w:rPr>
          <w:spacing w:val="1"/>
        </w:rPr>
        <w:t xml:space="preserve"> </w:t>
      </w:r>
      <w:r>
        <w:t>risk.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transparency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predictions,</w:t>
      </w:r>
      <w:r>
        <w:rPr>
          <w:spacing w:val="1"/>
        </w:rPr>
        <w:t xml:space="preserve"> </w:t>
      </w:r>
      <w:r>
        <w:t>coupled with detailed explanations provided to the user,</w:t>
      </w:r>
      <w:r>
        <w:rPr>
          <w:spacing w:val="1"/>
        </w:rPr>
        <w:t xml:space="preserve"> </w:t>
      </w:r>
      <w:r>
        <w:t>facilitates informed decision-making regarding diabetes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management.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utilizing</w:t>
      </w:r>
      <w:r>
        <w:rPr>
          <w:spacing w:val="50"/>
        </w:rPr>
        <w:t xml:space="preserve"> </w:t>
      </w:r>
      <w:r>
        <w:t>the PIMA dataset, and</w:t>
      </w:r>
      <w:r>
        <w:rPr>
          <w:spacing w:val="1"/>
        </w:rPr>
        <w:t xml:space="preserve"> </w:t>
      </w:r>
      <w:r>
        <w:t>the Sylhet dataset from Bangladesh, our system caters to</w:t>
      </w:r>
      <w:r>
        <w:rPr>
          <w:spacing w:val="-47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demographic</w:t>
      </w:r>
      <w:r>
        <w:rPr>
          <w:spacing w:val="1"/>
        </w:rPr>
        <w:t xml:space="preserve"> </w:t>
      </w:r>
      <w:r>
        <w:t>groups,</w:t>
      </w:r>
      <w:r>
        <w:rPr>
          <w:spacing w:val="1"/>
        </w:rPr>
        <w:t xml:space="preserve"> </w:t>
      </w:r>
      <w:r>
        <w:t>contributing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inclusivity of diabetes prediction models. Overall, our</w:t>
      </w:r>
      <w:r>
        <w:rPr>
          <w:spacing w:val="1"/>
        </w:rPr>
        <w:t xml:space="preserve"> </w:t>
      </w:r>
      <w:r>
        <w:t>project not only advances the accuracy of diabetes risk</w:t>
      </w:r>
      <w:r>
        <w:rPr>
          <w:spacing w:val="1"/>
        </w:rPr>
        <w:t xml:space="preserve"> </w:t>
      </w:r>
      <w:r>
        <w:t>prediction but also addresses the limitations of existing</w:t>
      </w:r>
      <w:r>
        <w:rPr>
          <w:spacing w:val="1"/>
        </w:rPr>
        <w:t xml:space="preserve"> </w:t>
      </w:r>
      <w:r>
        <w:t>research by incorporating diverse datasets and fostering</w:t>
      </w:r>
      <w:r>
        <w:rPr>
          <w:spacing w:val="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explanations.</w:t>
      </w:r>
    </w:p>
    <w:p>
      <w:pPr>
        <w:pStyle w:val="5"/>
        <w:spacing w:before="3"/>
        <w:rPr>
          <w:sz w:val="31"/>
        </w:rPr>
      </w:pPr>
    </w:p>
    <w:p>
      <w:pPr>
        <w:pStyle w:val="8"/>
        <w:numPr>
          <w:ilvl w:val="1"/>
          <w:numId w:val="3"/>
        </w:numPr>
        <w:tabs>
          <w:tab w:val="left" w:pos="450"/>
        </w:tabs>
        <w:spacing w:before="0" w:after="0" w:line="240" w:lineRule="auto"/>
        <w:ind w:left="449" w:right="0" w:hanging="350"/>
        <w:jc w:val="left"/>
        <w:rPr>
          <w:sz w:val="20"/>
        </w:rPr>
      </w:pPr>
      <w:r>
        <w:rPr>
          <w:sz w:val="20"/>
        </w:rPr>
        <w:t>Dataset</w:t>
      </w:r>
      <w:r>
        <w:rPr>
          <w:spacing w:val="-8"/>
          <w:sz w:val="20"/>
        </w:rPr>
        <w:t xml:space="preserve"> </w:t>
      </w:r>
      <w:r>
        <w:rPr>
          <w:sz w:val="20"/>
        </w:rPr>
        <w:t>Description</w:t>
      </w:r>
    </w:p>
    <w:p>
      <w:pPr>
        <w:pStyle w:val="5"/>
        <w:spacing w:before="80"/>
        <w:ind w:left="100"/>
        <w:jc w:val="both"/>
      </w:pPr>
      <w:r>
        <w:t>Following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datasets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used:</w:t>
      </w:r>
    </w:p>
    <w:p>
      <w:pPr>
        <w:pStyle w:val="2"/>
        <w:ind w:left="100" w:firstLine="0"/>
        <w:rPr>
          <w:b w:val="0"/>
        </w:rPr>
      </w:pPr>
      <w:r>
        <w:t>PIMA</w:t>
      </w:r>
      <w:r>
        <w:rPr>
          <w:spacing w:val="-11"/>
        </w:rPr>
        <w:t xml:space="preserve"> </w:t>
      </w:r>
      <w:r>
        <w:t>Dataset</w:t>
      </w:r>
      <w:r>
        <w:rPr>
          <w:b w:val="0"/>
        </w:rPr>
        <w:t>:</w:t>
      </w:r>
    </w:p>
    <w:p>
      <w:pPr>
        <w:pStyle w:val="5"/>
        <w:ind w:left="100" w:right="38" w:firstLine="94"/>
        <w:jc w:val="both"/>
      </w:pPr>
      <w:r>
        <w:t>The dataset originates from the National Institute of</w:t>
      </w:r>
      <w:r>
        <w:rPr>
          <w:spacing w:val="1"/>
        </w:rPr>
        <w:t xml:space="preserve"> </w:t>
      </w:r>
      <w:r>
        <w:t>Diabetes and Digestive and Kidney Diseases and serves</w:t>
      </w:r>
      <w:r>
        <w:rPr>
          <w:spacing w:val="1"/>
        </w:rPr>
        <w:t xml:space="preserve"> </w:t>
      </w:r>
      <w:r>
        <w:t>the purpose of predicting whether a patient has diabetes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specific diagnostic measurements. Stringent</w:t>
      </w:r>
      <w:r>
        <w:rPr>
          <w:spacing w:val="1"/>
        </w:rPr>
        <w:t xml:space="preserve"> </w:t>
      </w:r>
      <w:r>
        <w:t>criteria were applied when selecting instances from a</w:t>
      </w:r>
      <w:r>
        <w:rPr>
          <w:spacing w:val="1"/>
        </w:rPr>
        <w:t xml:space="preserve"> </w:t>
      </w:r>
      <w:r>
        <w:t>broader</w:t>
      </w:r>
      <w:r>
        <w:rPr>
          <w:spacing w:val="1"/>
        </w:rPr>
        <w:t xml:space="preserve"> </w:t>
      </w:r>
      <w:r>
        <w:t>database,</w:t>
      </w:r>
      <w:r>
        <w:rPr>
          <w:spacing w:val="1"/>
        </w:rPr>
        <w:t xml:space="preserve"> </w:t>
      </w:r>
      <w:r>
        <w:t>focusing</w:t>
      </w:r>
      <w:r>
        <w:rPr>
          <w:spacing w:val="1"/>
        </w:rPr>
        <w:t xml:space="preserve"> </w:t>
      </w:r>
      <w:r>
        <w:t>exclusively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female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aged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21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Pima</w:t>
      </w:r>
      <w:r>
        <w:rPr>
          <w:spacing w:val="50"/>
        </w:rPr>
        <w:t xml:space="preserve"> </w:t>
      </w:r>
      <w:r>
        <w:t>Indian</w:t>
      </w:r>
      <w:r>
        <w:rPr>
          <w:spacing w:val="1"/>
        </w:rPr>
        <w:t xml:space="preserve"> </w:t>
      </w:r>
      <w:r>
        <w:t>ancestry.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encompass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predictor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alongside a single target variable,</w:t>
      </w:r>
      <w:r>
        <w:rPr>
          <w:spacing w:val="1"/>
        </w:rPr>
        <w:t xml:space="preserve"> </w:t>
      </w:r>
      <w:r>
        <w:t>Outcome. Predictor variables encompass factors such as</w:t>
      </w:r>
      <w:r>
        <w:rPr>
          <w:spacing w:val="-47"/>
        </w:rPr>
        <w:t xml:space="preserve"> </w:t>
      </w:r>
      <w:r>
        <w:t>the patient's number of pregnancies, BMI, insulin levels,</w:t>
      </w:r>
      <w:r>
        <w:rPr>
          <w:spacing w:val="-47"/>
        </w:rPr>
        <w:t xml:space="preserve"> </w:t>
      </w:r>
      <w:r>
        <w:t>age,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others.</w:t>
      </w:r>
    </w:p>
    <w:p>
      <w:pPr>
        <w:spacing w:before="0"/>
        <w:ind w:left="1111" w:right="0" w:firstLine="0"/>
        <w:jc w:val="left"/>
        <w:rPr>
          <w:sz w:val="20"/>
        </w:rPr>
      </w:pPr>
      <w:r>
        <w:rPr>
          <w:b/>
          <w:color w:val="3C4042"/>
          <w:sz w:val="20"/>
        </w:rPr>
        <w:t>Table</w:t>
      </w:r>
      <w:r>
        <w:rPr>
          <w:b/>
          <w:color w:val="3C4042"/>
          <w:spacing w:val="-9"/>
          <w:sz w:val="20"/>
        </w:rPr>
        <w:t xml:space="preserve"> </w:t>
      </w:r>
      <w:r>
        <w:rPr>
          <w:b/>
          <w:color w:val="3C4042"/>
          <w:sz w:val="20"/>
        </w:rPr>
        <w:t>1.</w:t>
      </w:r>
      <w:r>
        <w:rPr>
          <w:b/>
          <w:color w:val="3C4042"/>
          <w:spacing w:val="-8"/>
          <w:sz w:val="20"/>
        </w:rPr>
        <w:t xml:space="preserve"> </w:t>
      </w:r>
      <w:r>
        <w:rPr>
          <w:color w:val="3C4042"/>
          <w:sz w:val="20"/>
        </w:rPr>
        <w:t>Pima</w:t>
      </w:r>
      <w:r>
        <w:rPr>
          <w:color w:val="3C4042"/>
          <w:spacing w:val="-8"/>
          <w:sz w:val="20"/>
        </w:rPr>
        <w:t xml:space="preserve"> </w:t>
      </w:r>
      <w:r>
        <w:rPr>
          <w:color w:val="3C4042"/>
          <w:sz w:val="20"/>
        </w:rPr>
        <w:t>Dataset</w:t>
      </w:r>
      <w:r>
        <w:rPr>
          <w:color w:val="3C4042"/>
          <w:spacing w:val="-9"/>
          <w:sz w:val="20"/>
        </w:rPr>
        <w:t xml:space="preserve"> </w:t>
      </w:r>
      <w:r>
        <w:rPr>
          <w:color w:val="3C4042"/>
          <w:sz w:val="20"/>
        </w:rPr>
        <w:t>Features</w:t>
      </w:r>
    </w:p>
    <w:p>
      <w:pPr>
        <w:pStyle w:val="5"/>
        <w:spacing w:before="11"/>
        <w:rPr>
          <w:sz w:val="6"/>
        </w:rPr>
      </w:pPr>
      <w:r>
        <w:br w:type="column"/>
      </w:r>
    </w:p>
    <w:tbl>
      <w:tblPr>
        <w:tblStyle w:val="4"/>
        <w:tblW w:w="0" w:type="auto"/>
        <w:tblInd w:w="135" w:type="dxa"/>
        <w:tblBorders>
          <w:top w:val="single" w:color="080808" w:sz="12" w:space="0"/>
          <w:left w:val="single" w:color="080808" w:sz="12" w:space="0"/>
          <w:bottom w:val="single" w:color="080808" w:sz="12" w:space="0"/>
          <w:right w:val="single" w:color="080808" w:sz="12" w:space="0"/>
          <w:insideH w:val="single" w:color="080808" w:sz="12" w:space="0"/>
          <w:insideV w:val="single" w:color="080808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0"/>
        <w:gridCol w:w="800"/>
        <w:gridCol w:w="920"/>
        <w:gridCol w:w="840"/>
      </w:tblGrid>
      <w:tr>
        <w:tblPrEx>
          <w:tblBorders>
            <w:top w:val="single" w:color="080808" w:sz="12" w:space="0"/>
            <w:left w:val="single" w:color="080808" w:sz="12" w:space="0"/>
            <w:bottom w:val="single" w:color="080808" w:sz="12" w:space="0"/>
            <w:right w:val="single" w:color="080808" w:sz="12" w:space="0"/>
            <w:insideH w:val="single" w:color="080808" w:sz="12" w:space="0"/>
            <w:insideV w:val="single" w:color="08080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40" w:type="dxa"/>
          </w:tcPr>
          <w:p>
            <w:pPr>
              <w:pStyle w:val="9"/>
              <w:spacing w:before="35"/>
              <w:ind w:left="70"/>
              <w:rPr>
                <w:sz w:val="20"/>
              </w:rPr>
            </w:pPr>
            <w:r>
              <w:rPr>
                <w:sz w:val="20"/>
              </w:rPr>
              <w:t>Age</w:t>
            </w:r>
          </w:p>
        </w:tc>
        <w:tc>
          <w:tcPr>
            <w:tcW w:w="800" w:type="dxa"/>
          </w:tcPr>
          <w:p>
            <w:pPr>
              <w:pStyle w:val="9"/>
              <w:spacing w:before="35"/>
              <w:ind w:left="70"/>
              <w:rPr>
                <w:sz w:val="20"/>
              </w:rPr>
            </w:pPr>
            <w:r>
              <w:rPr>
                <w:sz w:val="20"/>
              </w:rPr>
              <w:t>21.0</w:t>
            </w:r>
          </w:p>
        </w:tc>
        <w:tc>
          <w:tcPr>
            <w:tcW w:w="920" w:type="dxa"/>
          </w:tcPr>
          <w:p>
            <w:pPr>
              <w:pStyle w:val="9"/>
              <w:spacing w:before="35"/>
              <w:ind w:left="65"/>
              <w:rPr>
                <w:sz w:val="20"/>
              </w:rPr>
            </w:pPr>
            <w:r>
              <w:rPr>
                <w:sz w:val="20"/>
              </w:rPr>
              <w:t>81.0</w:t>
            </w:r>
          </w:p>
        </w:tc>
        <w:tc>
          <w:tcPr>
            <w:tcW w:w="840" w:type="dxa"/>
          </w:tcPr>
          <w:p>
            <w:pPr>
              <w:pStyle w:val="9"/>
              <w:spacing w:before="35"/>
              <w:ind w:left="60"/>
              <w:rPr>
                <w:sz w:val="20"/>
              </w:rPr>
            </w:pPr>
            <w:r>
              <w:rPr>
                <w:sz w:val="20"/>
              </w:rPr>
              <w:t>33.24</w:t>
            </w:r>
          </w:p>
        </w:tc>
      </w:tr>
    </w:tbl>
    <w:p>
      <w:pPr>
        <w:pStyle w:val="5"/>
        <w:spacing w:before="9"/>
      </w:pPr>
    </w:p>
    <w:p>
      <w:pPr>
        <w:pStyle w:val="2"/>
        <w:spacing w:before="1"/>
        <w:ind w:left="100" w:firstLine="0"/>
        <w:rPr>
          <w:b w:val="0"/>
        </w:rPr>
      </w:pPr>
      <w:r>
        <w:t>Sylhet</w:t>
      </w:r>
      <w:r>
        <w:rPr>
          <w:spacing w:val="-7"/>
        </w:rPr>
        <w:t xml:space="preserve"> </w:t>
      </w:r>
      <w:r>
        <w:t>dataset</w:t>
      </w:r>
      <w:r>
        <w:rPr>
          <w:b w:val="0"/>
        </w:rPr>
        <w:t>:</w:t>
      </w:r>
    </w:p>
    <w:p>
      <w:pPr>
        <w:pStyle w:val="5"/>
        <w:ind w:left="100" w:right="153" w:firstLine="159"/>
        <w:jc w:val="both"/>
      </w:pPr>
      <w:r>
        <w:rPr>
          <w:color w:val="3C4042"/>
        </w:rPr>
        <w:t>Diabetes stands as one of the most rapidly spreading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chronic, life-threatening conditions, having impacted an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estimated 422 million individuals globally, as reported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by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the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World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Health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Organization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(WHO)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in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2018.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Given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its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lengthy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asymptomatic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period,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detecting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diabetes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at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an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early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stage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is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crucial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for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achieving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meaningful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clinical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outcomes.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Alarmingly,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approximately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50%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of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diabetes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cases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remain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undiagnosed due to this prolonged asymptomatic phase.</w:t>
      </w:r>
      <w:r>
        <w:rPr>
          <w:color w:val="3C4042"/>
          <w:spacing w:val="-47"/>
        </w:rPr>
        <w:t xml:space="preserve"> </w:t>
      </w:r>
      <w:r>
        <w:rPr>
          <w:color w:val="3C4042"/>
        </w:rPr>
        <w:t>The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dataset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under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discussion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comprises</w:t>
      </w:r>
      <w:r>
        <w:rPr>
          <w:color w:val="3C4042"/>
          <w:spacing w:val="51"/>
        </w:rPr>
        <w:t xml:space="preserve"> </w:t>
      </w:r>
      <w:r>
        <w:rPr>
          <w:color w:val="3C4042"/>
        </w:rPr>
        <w:t>520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observations featuring 17 distinct characteristics. These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data points were gathered through direct questionnaires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and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diagnostic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findings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from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patients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treated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at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the</w:t>
      </w:r>
      <w:r>
        <w:rPr>
          <w:color w:val="3C4042"/>
          <w:spacing w:val="1"/>
        </w:rPr>
        <w:t xml:space="preserve"> </w:t>
      </w:r>
      <w:r>
        <w:rPr>
          <w:color w:val="3C4042"/>
        </w:rPr>
        <w:t>Sylhet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Diabetes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Hospital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in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Sylhet,</w:t>
      </w:r>
      <w:r>
        <w:rPr>
          <w:color w:val="3C4042"/>
          <w:spacing w:val="-2"/>
        </w:rPr>
        <w:t xml:space="preserve"> </w:t>
      </w:r>
      <w:r>
        <w:rPr>
          <w:color w:val="3C4042"/>
        </w:rPr>
        <w:t>Bangladesh.</w:t>
      </w:r>
    </w:p>
    <w:p>
      <w:pPr>
        <w:pStyle w:val="5"/>
        <w:spacing w:before="11"/>
        <w:rPr>
          <w:sz w:val="19"/>
        </w:rPr>
      </w:pPr>
    </w:p>
    <w:p>
      <w:pPr>
        <w:spacing w:before="0"/>
        <w:ind w:left="820" w:right="0" w:firstLine="0"/>
        <w:jc w:val="left"/>
        <w:rPr>
          <w:sz w:val="20"/>
        </w:rPr>
      </w:pPr>
      <w:r>
        <w:pict>
          <v:shape id="_x0000_s1026" o:spid="_x0000_s1026" o:spt="202" type="#_x0000_t202" style="position:absolute;left:0pt;margin-left:313pt;margin-top:22pt;height:364pt;width:215.5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15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80"/>
                    <w:gridCol w:w="2800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29" w:hRule="atLeast"/>
                    </w:trPr>
                    <w:tc>
                      <w:tcPr>
                        <w:tcW w:w="1480" w:type="dxa"/>
                      </w:tcPr>
                      <w:p>
                        <w:pPr>
                          <w:pStyle w:val="9"/>
                          <w:spacing w:before="114"/>
                          <w:ind w:left="1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C4042"/>
                            <w:sz w:val="20"/>
                          </w:rPr>
                          <w:t>Features</w:t>
                        </w:r>
                      </w:p>
                    </w:tc>
                    <w:tc>
                      <w:tcPr>
                        <w:tcW w:w="2800" w:type="dxa"/>
                      </w:tcPr>
                      <w:p>
                        <w:pPr>
                          <w:pStyle w:val="9"/>
                          <w:spacing w:before="114"/>
                          <w:ind w:left="10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C4042"/>
                            <w:sz w:val="20"/>
                          </w:rPr>
                          <w:t>Meaning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09" w:hRule="atLeast"/>
                    </w:trPr>
                    <w:tc>
                      <w:tcPr>
                        <w:tcW w:w="1480" w:type="dxa"/>
                      </w:tcPr>
                      <w:p>
                        <w:pPr>
                          <w:pStyle w:val="9"/>
                          <w:spacing w:before="49"/>
                          <w:ind w:left="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age</w:t>
                        </w:r>
                      </w:p>
                    </w:tc>
                    <w:tc>
                      <w:tcPr>
                        <w:tcW w:w="2800" w:type="dxa"/>
                      </w:tcPr>
                      <w:p>
                        <w:pPr>
                          <w:pStyle w:val="9"/>
                          <w:spacing w:before="49"/>
                          <w:ind w:left="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Age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patient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29" w:hRule="atLeast"/>
                    </w:trPr>
                    <w:tc>
                      <w:tcPr>
                        <w:tcW w:w="1480" w:type="dxa"/>
                      </w:tcPr>
                      <w:p>
                        <w:pPr>
                          <w:pStyle w:val="9"/>
                          <w:spacing w:before="44"/>
                          <w:ind w:left="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gender</w:t>
                        </w:r>
                      </w:p>
                    </w:tc>
                    <w:tc>
                      <w:tcPr>
                        <w:tcW w:w="2800" w:type="dxa"/>
                      </w:tcPr>
                      <w:p>
                        <w:pPr>
                          <w:pStyle w:val="9"/>
                          <w:tabs>
                            <w:tab w:val="left" w:pos="1028"/>
                            <w:tab w:val="left" w:pos="1559"/>
                            <w:tab w:val="left" w:pos="2168"/>
                          </w:tabs>
                          <w:spacing w:before="44"/>
                          <w:ind w:left="75" w:right="5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Gender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"/>
                            <w:sz w:val="20"/>
                          </w:rPr>
                          <w:t>patient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(Male/Female)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0" w:hRule="atLeast"/>
                    </w:trPr>
                    <w:tc>
                      <w:tcPr>
                        <w:tcW w:w="1480" w:type="dxa"/>
                      </w:tcPr>
                      <w:p>
                        <w:pPr>
                          <w:pStyle w:val="9"/>
                          <w:spacing w:before="49"/>
                          <w:ind w:left="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polyuria</w:t>
                        </w:r>
                      </w:p>
                    </w:tc>
                    <w:tc>
                      <w:tcPr>
                        <w:tcW w:w="2800" w:type="dxa"/>
                      </w:tcPr>
                      <w:p>
                        <w:pPr>
                          <w:pStyle w:val="9"/>
                          <w:spacing w:before="49"/>
                          <w:ind w:left="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Excessive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urination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09" w:hRule="atLeast"/>
                    </w:trPr>
                    <w:tc>
                      <w:tcPr>
                        <w:tcW w:w="1480" w:type="dxa"/>
                      </w:tcPr>
                      <w:p>
                        <w:pPr>
                          <w:pStyle w:val="9"/>
                          <w:spacing w:before="44"/>
                          <w:ind w:left="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polydipsia</w:t>
                        </w:r>
                      </w:p>
                    </w:tc>
                    <w:tc>
                      <w:tcPr>
                        <w:tcW w:w="2800" w:type="dxa"/>
                      </w:tcPr>
                      <w:p>
                        <w:pPr>
                          <w:pStyle w:val="9"/>
                          <w:spacing w:before="44"/>
                          <w:ind w:left="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Excessive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thirst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0" w:hRule="atLeast"/>
                    </w:trPr>
                    <w:tc>
                      <w:tcPr>
                        <w:tcW w:w="1480" w:type="dxa"/>
                      </w:tcPr>
                      <w:p>
                        <w:pPr>
                          <w:pStyle w:val="9"/>
                          <w:spacing w:before="39"/>
                          <w:ind w:left="70" w:right="63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sudden_weight_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loss</w:t>
                        </w:r>
                      </w:p>
                    </w:tc>
                    <w:tc>
                      <w:tcPr>
                        <w:tcW w:w="2800" w:type="dxa"/>
                      </w:tcPr>
                      <w:p>
                        <w:pPr>
                          <w:pStyle w:val="9"/>
                          <w:spacing w:before="39"/>
                          <w:ind w:left="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Rapid,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unintentional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weight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loss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09" w:hRule="atLeast"/>
                    </w:trPr>
                    <w:tc>
                      <w:tcPr>
                        <w:tcW w:w="1480" w:type="dxa"/>
                      </w:tcPr>
                      <w:p>
                        <w:pPr>
                          <w:pStyle w:val="9"/>
                          <w:spacing w:before="44"/>
                          <w:ind w:left="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weakness</w:t>
                        </w:r>
                      </w:p>
                    </w:tc>
                    <w:tc>
                      <w:tcPr>
                        <w:tcW w:w="2800" w:type="dxa"/>
                      </w:tcPr>
                      <w:p>
                        <w:pPr>
                          <w:pStyle w:val="9"/>
                          <w:spacing w:before="44"/>
                          <w:ind w:left="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Generalized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weakness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0" w:hRule="atLeast"/>
                    </w:trPr>
                    <w:tc>
                      <w:tcPr>
                        <w:tcW w:w="1480" w:type="dxa"/>
                      </w:tcPr>
                      <w:p>
                        <w:pPr>
                          <w:pStyle w:val="9"/>
                          <w:spacing w:before="39"/>
                          <w:ind w:left="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polyphagia</w:t>
                        </w:r>
                      </w:p>
                    </w:tc>
                    <w:tc>
                      <w:tcPr>
                        <w:tcW w:w="2800" w:type="dxa"/>
                      </w:tcPr>
                      <w:p>
                        <w:pPr>
                          <w:pStyle w:val="9"/>
                          <w:spacing w:before="39"/>
                          <w:ind w:left="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Excessive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hunger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10" w:hRule="atLeast"/>
                    </w:trPr>
                    <w:tc>
                      <w:tcPr>
                        <w:tcW w:w="1480" w:type="dxa"/>
                      </w:tcPr>
                      <w:p>
                        <w:pPr>
                          <w:pStyle w:val="9"/>
                          <w:spacing w:before="54"/>
                          <w:ind w:left="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genital_thrush</w:t>
                        </w:r>
                      </w:p>
                    </w:tc>
                    <w:tc>
                      <w:tcPr>
                        <w:tcW w:w="2800" w:type="dxa"/>
                      </w:tcPr>
                      <w:p>
                        <w:pPr>
                          <w:pStyle w:val="9"/>
                          <w:spacing w:before="54"/>
                          <w:ind w:left="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Fungal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infection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genital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area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0" w:hRule="atLeast"/>
                    </w:trPr>
                    <w:tc>
                      <w:tcPr>
                        <w:tcW w:w="1480" w:type="dxa"/>
                      </w:tcPr>
                      <w:p>
                        <w:pPr>
                          <w:pStyle w:val="9"/>
                          <w:spacing w:before="54"/>
                          <w:ind w:left="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visual_blurring</w:t>
                        </w:r>
                      </w:p>
                    </w:tc>
                    <w:tc>
                      <w:tcPr>
                        <w:tcW w:w="2800" w:type="dxa"/>
                      </w:tcPr>
                      <w:p>
                        <w:pPr>
                          <w:pStyle w:val="9"/>
                          <w:spacing w:before="54"/>
                          <w:ind w:left="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Unclear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vision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09" w:hRule="atLeast"/>
                    </w:trPr>
                    <w:tc>
                      <w:tcPr>
                        <w:tcW w:w="1480" w:type="dxa"/>
                      </w:tcPr>
                      <w:p>
                        <w:pPr>
                          <w:pStyle w:val="9"/>
                          <w:spacing w:before="49"/>
                          <w:ind w:left="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itching</w:t>
                        </w:r>
                      </w:p>
                    </w:tc>
                    <w:tc>
                      <w:tcPr>
                        <w:tcW w:w="2800" w:type="dxa"/>
                      </w:tcPr>
                      <w:p>
                        <w:pPr>
                          <w:pStyle w:val="9"/>
                          <w:spacing w:before="49"/>
                          <w:ind w:left="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Skin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itching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30" w:hRule="atLeast"/>
                    </w:trPr>
                    <w:tc>
                      <w:tcPr>
                        <w:tcW w:w="1480" w:type="dxa"/>
                      </w:tcPr>
                      <w:p>
                        <w:pPr>
                          <w:pStyle w:val="9"/>
                          <w:spacing w:before="44"/>
                          <w:ind w:left="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irritability</w:t>
                        </w:r>
                      </w:p>
                    </w:tc>
                    <w:tc>
                      <w:tcPr>
                        <w:tcW w:w="2800" w:type="dxa"/>
                      </w:tcPr>
                      <w:p>
                        <w:pPr>
                          <w:pStyle w:val="9"/>
                          <w:tabs>
                            <w:tab w:val="left" w:pos="919"/>
                            <w:tab w:val="left" w:pos="1630"/>
                            <w:tab w:val="left" w:pos="2538"/>
                          </w:tabs>
                          <w:spacing w:before="44"/>
                          <w:ind w:left="75" w:right="6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Feeling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easily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annoyed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3"/>
                            <w:sz w:val="20"/>
                          </w:rPr>
                          <w:t>or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frustrated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09" w:hRule="atLeast"/>
                    </w:trPr>
                    <w:tc>
                      <w:tcPr>
                        <w:tcW w:w="1480" w:type="dxa"/>
                      </w:tcPr>
                      <w:p>
                        <w:pPr>
                          <w:pStyle w:val="9"/>
                          <w:spacing w:before="49"/>
                          <w:ind w:left="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delayed_healing</w:t>
                        </w:r>
                      </w:p>
                    </w:tc>
                    <w:tc>
                      <w:tcPr>
                        <w:tcW w:w="2800" w:type="dxa"/>
                      </w:tcPr>
                      <w:p>
                        <w:pPr>
                          <w:pStyle w:val="9"/>
                          <w:spacing w:before="49"/>
                          <w:ind w:left="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Slow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healing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wounds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30" w:hRule="atLeast"/>
                    </w:trPr>
                    <w:tc>
                      <w:tcPr>
                        <w:tcW w:w="1480" w:type="dxa"/>
                      </w:tcPr>
                      <w:p>
                        <w:pPr>
                          <w:pStyle w:val="9"/>
                          <w:spacing w:before="44"/>
                          <w:ind w:left="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partial_paresis</w:t>
                        </w:r>
                      </w:p>
                    </w:tc>
                    <w:tc>
                      <w:tcPr>
                        <w:tcW w:w="2800" w:type="dxa"/>
                      </w:tcPr>
                      <w:p>
                        <w:pPr>
                          <w:pStyle w:val="9"/>
                          <w:spacing w:before="44"/>
                          <w:ind w:left="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Partial</w:t>
                        </w:r>
                        <w:r>
                          <w:rPr>
                            <w:spacing w:val="2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loss</w:t>
                        </w:r>
                        <w:r>
                          <w:rPr>
                            <w:spacing w:val="2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2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voluntary</w:t>
                        </w:r>
                        <w:r>
                          <w:rPr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muscle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movement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29" w:hRule="atLeast"/>
                    </w:trPr>
                    <w:tc>
                      <w:tcPr>
                        <w:tcW w:w="1480" w:type="dxa"/>
                      </w:tcPr>
                      <w:p>
                        <w:pPr>
                          <w:pStyle w:val="9"/>
                          <w:spacing w:before="49"/>
                          <w:ind w:left="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muscle_stiffness</w:t>
                        </w:r>
                      </w:p>
                    </w:tc>
                    <w:tc>
                      <w:tcPr>
                        <w:tcW w:w="2800" w:type="dxa"/>
                      </w:tcPr>
                      <w:p>
                        <w:pPr>
                          <w:pStyle w:val="9"/>
                          <w:tabs>
                            <w:tab w:val="left" w:pos="1031"/>
                            <w:tab w:val="left" w:pos="1442"/>
                            <w:tab w:val="left" w:pos="2553"/>
                          </w:tabs>
                          <w:spacing w:before="49"/>
                          <w:ind w:left="75" w:righ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Stiffness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or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discomfort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in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muscles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0" w:hRule="atLeast"/>
                    </w:trPr>
                    <w:tc>
                      <w:tcPr>
                        <w:tcW w:w="1480" w:type="dxa"/>
                      </w:tcPr>
                      <w:p>
                        <w:pPr>
                          <w:pStyle w:val="9"/>
                          <w:spacing w:before="54"/>
                          <w:ind w:left="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alopecia</w:t>
                        </w:r>
                      </w:p>
                    </w:tc>
                    <w:tc>
                      <w:tcPr>
                        <w:tcW w:w="2800" w:type="dxa"/>
                      </w:tcPr>
                      <w:p>
                        <w:pPr>
                          <w:pStyle w:val="9"/>
                          <w:spacing w:before="54"/>
                          <w:ind w:left="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Loss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hair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69" w:hRule="atLeast"/>
                    </w:trPr>
                    <w:tc>
                      <w:tcPr>
                        <w:tcW w:w="1480" w:type="dxa"/>
                      </w:tcPr>
                      <w:p>
                        <w:pPr>
                          <w:pStyle w:val="9"/>
                          <w:spacing w:before="49"/>
                          <w:ind w:left="7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obesity</w:t>
                        </w:r>
                      </w:p>
                    </w:tc>
                    <w:tc>
                      <w:tcPr>
                        <w:tcW w:w="2800" w:type="dxa"/>
                      </w:tcPr>
                      <w:p>
                        <w:pPr>
                          <w:pStyle w:val="9"/>
                          <w:spacing w:before="49"/>
                          <w:ind w:left="7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Excessive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body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weight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b/>
          <w:color w:val="3C4042"/>
          <w:sz w:val="20"/>
        </w:rPr>
        <w:t>Table</w:t>
      </w:r>
      <w:r>
        <w:rPr>
          <w:b/>
          <w:color w:val="3C4042"/>
          <w:spacing w:val="-9"/>
          <w:sz w:val="20"/>
        </w:rPr>
        <w:t xml:space="preserve"> </w:t>
      </w:r>
      <w:r>
        <w:rPr>
          <w:b/>
          <w:color w:val="3C4042"/>
          <w:sz w:val="20"/>
        </w:rPr>
        <w:t>2.</w:t>
      </w:r>
      <w:r>
        <w:rPr>
          <w:b/>
          <w:color w:val="3C4042"/>
          <w:spacing w:val="-9"/>
          <w:sz w:val="20"/>
        </w:rPr>
        <w:t xml:space="preserve"> </w:t>
      </w:r>
      <w:r>
        <w:rPr>
          <w:color w:val="3C4042"/>
          <w:sz w:val="20"/>
        </w:rPr>
        <w:t>Sylhet</w:t>
      </w:r>
      <w:r>
        <w:rPr>
          <w:color w:val="3C4042"/>
          <w:spacing w:val="-8"/>
          <w:sz w:val="20"/>
        </w:rPr>
        <w:t xml:space="preserve"> </w:t>
      </w:r>
      <w:r>
        <w:rPr>
          <w:color w:val="3C4042"/>
          <w:sz w:val="20"/>
        </w:rPr>
        <w:t>Dataset</w:t>
      </w:r>
      <w:r>
        <w:rPr>
          <w:color w:val="3C4042"/>
          <w:spacing w:val="-9"/>
          <w:sz w:val="20"/>
        </w:rPr>
        <w:t xml:space="preserve"> </w:t>
      </w:r>
      <w:r>
        <w:rPr>
          <w:color w:val="3C4042"/>
          <w:sz w:val="20"/>
        </w:rPr>
        <w:t>Features</w:t>
      </w:r>
    </w:p>
    <w:p>
      <w:pPr>
        <w:spacing w:after="0"/>
        <w:jc w:val="left"/>
        <w:rPr>
          <w:sz w:val="20"/>
        </w:rPr>
        <w:sectPr>
          <w:pgSz w:w="12240" w:h="15840"/>
          <w:pgMar w:top="1360" w:right="1300" w:bottom="280" w:left="1340" w:header="720" w:footer="720" w:gutter="0"/>
          <w:cols w:equalWidth="0" w:num="2">
            <w:col w:w="4671" w:space="144"/>
            <w:col w:w="4785"/>
          </w:cols>
        </w:sectPr>
      </w:pPr>
    </w:p>
    <w:p>
      <w:pPr>
        <w:pStyle w:val="5"/>
        <w:spacing w:before="4"/>
        <w:rPr>
          <w:sz w:val="18"/>
        </w:rPr>
      </w:pPr>
    </w:p>
    <w:tbl>
      <w:tblPr>
        <w:tblStyle w:val="4"/>
        <w:tblW w:w="0" w:type="auto"/>
        <w:tblInd w:w="130" w:type="dxa"/>
        <w:tblBorders>
          <w:top w:val="single" w:color="080808" w:sz="12" w:space="0"/>
          <w:left w:val="single" w:color="080808" w:sz="12" w:space="0"/>
          <w:bottom w:val="single" w:color="080808" w:sz="12" w:space="0"/>
          <w:right w:val="single" w:color="080808" w:sz="12" w:space="0"/>
          <w:insideH w:val="single" w:color="080808" w:sz="12" w:space="0"/>
          <w:insideV w:val="single" w:color="080808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0"/>
        <w:gridCol w:w="800"/>
        <w:gridCol w:w="920"/>
        <w:gridCol w:w="860"/>
      </w:tblGrid>
      <w:tr>
        <w:tblPrEx>
          <w:tblBorders>
            <w:top w:val="single" w:color="080808" w:sz="12" w:space="0"/>
            <w:left w:val="single" w:color="080808" w:sz="12" w:space="0"/>
            <w:bottom w:val="single" w:color="080808" w:sz="12" w:space="0"/>
            <w:right w:val="single" w:color="080808" w:sz="12" w:space="0"/>
            <w:insideH w:val="single" w:color="080808" w:sz="12" w:space="0"/>
            <w:insideV w:val="single" w:color="08080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</w:trPr>
        <w:tc>
          <w:tcPr>
            <w:tcW w:w="1740" w:type="dxa"/>
          </w:tcPr>
          <w:p>
            <w:pPr>
              <w:pStyle w:val="9"/>
              <w:spacing w:before="114"/>
              <w:ind w:left="104"/>
              <w:rPr>
                <w:b/>
                <w:sz w:val="20"/>
              </w:rPr>
            </w:pPr>
            <w:r>
              <w:rPr>
                <w:b/>
                <w:color w:val="3C4042"/>
                <w:sz w:val="20"/>
              </w:rPr>
              <w:t>Features</w:t>
            </w:r>
          </w:p>
        </w:tc>
        <w:tc>
          <w:tcPr>
            <w:tcW w:w="800" w:type="dxa"/>
          </w:tcPr>
          <w:p>
            <w:pPr>
              <w:pStyle w:val="9"/>
              <w:spacing w:before="114"/>
              <w:ind w:left="104" w:right="190"/>
              <w:rPr>
                <w:b/>
                <w:sz w:val="20"/>
              </w:rPr>
            </w:pPr>
            <w:r>
              <w:rPr>
                <w:b/>
                <w:color w:val="3C4042"/>
                <w:sz w:val="20"/>
              </w:rPr>
              <w:t>Min</w:t>
            </w:r>
            <w:r>
              <w:rPr>
                <w:b/>
                <w:color w:val="3C4042"/>
                <w:spacing w:val="1"/>
                <w:sz w:val="20"/>
              </w:rPr>
              <w:t xml:space="preserve"> </w:t>
            </w:r>
            <w:r>
              <w:rPr>
                <w:b/>
                <w:color w:val="3C4042"/>
                <w:sz w:val="20"/>
              </w:rPr>
              <w:t>value</w:t>
            </w:r>
          </w:p>
        </w:tc>
        <w:tc>
          <w:tcPr>
            <w:tcW w:w="920" w:type="dxa"/>
          </w:tcPr>
          <w:p>
            <w:pPr>
              <w:pStyle w:val="9"/>
              <w:spacing w:before="114"/>
              <w:ind w:left="99" w:right="291"/>
              <w:rPr>
                <w:b/>
                <w:sz w:val="20"/>
              </w:rPr>
            </w:pPr>
            <w:r>
              <w:rPr>
                <w:b/>
                <w:color w:val="3C4042"/>
                <w:sz w:val="20"/>
              </w:rPr>
              <w:t>Max</w:t>
            </w:r>
            <w:r>
              <w:rPr>
                <w:b/>
                <w:color w:val="3C4042"/>
                <w:spacing w:val="1"/>
                <w:sz w:val="20"/>
              </w:rPr>
              <w:t xml:space="preserve"> </w:t>
            </w:r>
            <w:r>
              <w:rPr>
                <w:b/>
                <w:color w:val="3C4042"/>
                <w:spacing w:val="-4"/>
                <w:sz w:val="20"/>
              </w:rPr>
              <w:t>Value</w:t>
            </w:r>
          </w:p>
        </w:tc>
        <w:tc>
          <w:tcPr>
            <w:tcW w:w="860" w:type="dxa"/>
          </w:tcPr>
          <w:p>
            <w:pPr>
              <w:pStyle w:val="9"/>
              <w:spacing w:before="114"/>
              <w:ind w:left="94" w:right="236"/>
              <w:rPr>
                <w:b/>
                <w:sz w:val="20"/>
              </w:rPr>
            </w:pPr>
            <w:r>
              <w:rPr>
                <w:b/>
                <w:color w:val="3C4042"/>
                <w:sz w:val="20"/>
              </w:rPr>
              <w:t>Avg</w:t>
            </w:r>
            <w:r>
              <w:rPr>
                <w:b/>
                <w:color w:val="3C4042"/>
                <w:spacing w:val="1"/>
                <w:sz w:val="20"/>
              </w:rPr>
              <w:t xml:space="preserve"> </w:t>
            </w:r>
            <w:r>
              <w:rPr>
                <w:b/>
                <w:color w:val="3C4042"/>
                <w:spacing w:val="-4"/>
                <w:sz w:val="20"/>
              </w:rPr>
              <w:t>Value</w:t>
            </w:r>
          </w:p>
        </w:tc>
      </w:tr>
      <w:tr>
        <w:tblPrEx>
          <w:tblBorders>
            <w:top w:val="single" w:color="080808" w:sz="12" w:space="0"/>
            <w:left w:val="single" w:color="080808" w:sz="12" w:space="0"/>
            <w:bottom w:val="single" w:color="080808" w:sz="12" w:space="0"/>
            <w:right w:val="single" w:color="080808" w:sz="12" w:space="0"/>
            <w:insideH w:val="single" w:color="080808" w:sz="12" w:space="0"/>
            <w:insideV w:val="single" w:color="08080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40" w:type="dxa"/>
          </w:tcPr>
          <w:p>
            <w:pPr>
              <w:pStyle w:val="9"/>
              <w:spacing w:before="39"/>
              <w:ind w:left="74"/>
              <w:rPr>
                <w:sz w:val="20"/>
              </w:rPr>
            </w:pPr>
            <w:r>
              <w:rPr>
                <w:sz w:val="20"/>
              </w:rPr>
              <w:t>Pregnancies</w:t>
            </w:r>
          </w:p>
        </w:tc>
        <w:tc>
          <w:tcPr>
            <w:tcW w:w="800" w:type="dxa"/>
          </w:tcPr>
          <w:p>
            <w:pPr>
              <w:pStyle w:val="9"/>
              <w:spacing w:before="39"/>
              <w:ind w:left="74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20" w:type="dxa"/>
          </w:tcPr>
          <w:p>
            <w:pPr>
              <w:pStyle w:val="9"/>
              <w:spacing w:before="39"/>
              <w:ind w:left="69"/>
              <w:rPr>
                <w:sz w:val="20"/>
              </w:rPr>
            </w:pPr>
            <w:r>
              <w:rPr>
                <w:sz w:val="20"/>
              </w:rPr>
              <w:t>17.0</w:t>
            </w:r>
          </w:p>
        </w:tc>
        <w:tc>
          <w:tcPr>
            <w:tcW w:w="860" w:type="dxa"/>
          </w:tcPr>
          <w:p>
            <w:pPr>
              <w:pStyle w:val="9"/>
              <w:spacing w:before="39"/>
              <w:ind w:left="64"/>
              <w:rPr>
                <w:sz w:val="20"/>
              </w:rPr>
            </w:pPr>
            <w:r>
              <w:rPr>
                <w:sz w:val="20"/>
              </w:rPr>
              <w:t>3.85</w:t>
            </w:r>
          </w:p>
        </w:tc>
      </w:tr>
      <w:tr>
        <w:tblPrEx>
          <w:tblBorders>
            <w:top w:val="single" w:color="080808" w:sz="12" w:space="0"/>
            <w:left w:val="single" w:color="080808" w:sz="12" w:space="0"/>
            <w:bottom w:val="single" w:color="080808" w:sz="12" w:space="0"/>
            <w:right w:val="single" w:color="080808" w:sz="12" w:space="0"/>
            <w:insideH w:val="single" w:color="080808" w:sz="12" w:space="0"/>
            <w:insideV w:val="single" w:color="08080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740" w:type="dxa"/>
          </w:tcPr>
          <w:p>
            <w:pPr>
              <w:pStyle w:val="9"/>
              <w:spacing w:before="54"/>
              <w:ind w:left="74"/>
              <w:rPr>
                <w:sz w:val="20"/>
              </w:rPr>
            </w:pPr>
            <w:r>
              <w:rPr>
                <w:sz w:val="20"/>
              </w:rPr>
              <w:t>Glucose</w:t>
            </w:r>
          </w:p>
        </w:tc>
        <w:tc>
          <w:tcPr>
            <w:tcW w:w="800" w:type="dxa"/>
          </w:tcPr>
          <w:p>
            <w:pPr>
              <w:pStyle w:val="9"/>
              <w:spacing w:before="54"/>
              <w:ind w:left="74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20" w:type="dxa"/>
          </w:tcPr>
          <w:p>
            <w:pPr>
              <w:pStyle w:val="9"/>
              <w:spacing w:before="54"/>
              <w:ind w:left="69"/>
              <w:rPr>
                <w:sz w:val="20"/>
              </w:rPr>
            </w:pPr>
            <w:r>
              <w:rPr>
                <w:sz w:val="20"/>
              </w:rPr>
              <w:t>199.0</w:t>
            </w:r>
          </w:p>
        </w:tc>
        <w:tc>
          <w:tcPr>
            <w:tcW w:w="860" w:type="dxa"/>
          </w:tcPr>
          <w:p>
            <w:pPr>
              <w:pStyle w:val="9"/>
              <w:spacing w:before="54"/>
              <w:ind w:left="64"/>
              <w:rPr>
                <w:sz w:val="20"/>
              </w:rPr>
            </w:pPr>
            <w:r>
              <w:rPr>
                <w:sz w:val="20"/>
              </w:rPr>
              <w:t>120.89</w:t>
            </w:r>
          </w:p>
        </w:tc>
      </w:tr>
      <w:tr>
        <w:tblPrEx>
          <w:tblBorders>
            <w:top w:val="single" w:color="080808" w:sz="12" w:space="0"/>
            <w:left w:val="single" w:color="080808" w:sz="12" w:space="0"/>
            <w:bottom w:val="single" w:color="080808" w:sz="12" w:space="0"/>
            <w:right w:val="single" w:color="080808" w:sz="12" w:space="0"/>
            <w:insideH w:val="single" w:color="080808" w:sz="12" w:space="0"/>
            <w:insideV w:val="single" w:color="08080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740" w:type="dxa"/>
          </w:tcPr>
          <w:p>
            <w:pPr>
              <w:pStyle w:val="9"/>
              <w:spacing w:before="49"/>
              <w:ind w:left="74"/>
              <w:rPr>
                <w:sz w:val="20"/>
              </w:rPr>
            </w:pPr>
            <w:r>
              <w:rPr>
                <w:sz w:val="20"/>
              </w:rPr>
              <w:t>BloodPressure</w:t>
            </w:r>
          </w:p>
        </w:tc>
        <w:tc>
          <w:tcPr>
            <w:tcW w:w="800" w:type="dxa"/>
          </w:tcPr>
          <w:p>
            <w:pPr>
              <w:pStyle w:val="9"/>
              <w:spacing w:before="49"/>
              <w:ind w:left="74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20" w:type="dxa"/>
          </w:tcPr>
          <w:p>
            <w:pPr>
              <w:pStyle w:val="9"/>
              <w:spacing w:before="49"/>
              <w:ind w:left="69"/>
              <w:rPr>
                <w:sz w:val="20"/>
              </w:rPr>
            </w:pPr>
            <w:r>
              <w:rPr>
                <w:sz w:val="20"/>
              </w:rPr>
              <w:t>122.0</w:t>
            </w:r>
          </w:p>
        </w:tc>
        <w:tc>
          <w:tcPr>
            <w:tcW w:w="860" w:type="dxa"/>
          </w:tcPr>
          <w:p>
            <w:pPr>
              <w:pStyle w:val="9"/>
              <w:spacing w:before="49"/>
              <w:ind w:left="64"/>
              <w:rPr>
                <w:sz w:val="20"/>
              </w:rPr>
            </w:pPr>
            <w:r>
              <w:rPr>
                <w:sz w:val="20"/>
              </w:rPr>
              <w:t>69.11</w:t>
            </w:r>
          </w:p>
        </w:tc>
      </w:tr>
      <w:tr>
        <w:tblPrEx>
          <w:tblBorders>
            <w:top w:val="single" w:color="080808" w:sz="12" w:space="0"/>
            <w:left w:val="single" w:color="080808" w:sz="12" w:space="0"/>
            <w:bottom w:val="single" w:color="080808" w:sz="12" w:space="0"/>
            <w:right w:val="single" w:color="080808" w:sz="12" w:space="0"/>
            <w:insideH w:val="single" w:color="080808" w:sz="12" w:space="0"/>
            <w:insideV w:val="single" w:color="08080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740" w:type="dxa"/>
          </w:tcPr>
          <w:p>
            <w:pPr>
              <w:pStyle w:val="9"/>
              <w:spacing w:before="44"/>
              <w:ind w:left="74"/>
              <w:rPr>
                <w:sz w:val="20"/>
              </w:rPr>
            </w:pPr>
            <w:r>
              <w:rPr>
                <w:sz w:val="20"/>
              </w:rPr>
              <w:t>SkinThickness</w:t>
            </w:r>
          </w:p>
        </w:tc>
        <w:tc>
          <w:tcPr>
            <w:tcW w:w="800" w:type="dxa"/>
          </w:tcPr>
          <w:p>
            <w:pPr>
              <w:pStyle w:val="9"/>
              <w:spacing w:before="44"/>
              <w:ind w:left="74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20" w:type="dxa"/>
          </w:tcPr>
          <w:p>
            <w:pPr>
              <w:pStyle w:val="9"/>
              <w:spacing w:before="44"/>
              <w:ind w:left="69"/>
              <w:rPr>
                <w:sz w:val="20"/>
              </w:rPr>
            </w:pPr>
            <w:r>
              <w:rPr>
                <w:sz w:val="20"/>
              </w:rPr>
              <w:t>99.0</w:t>
            </w:r>
          </w:p>
        </w:tc>
        <w:tc>
          <w:tcPr>
            <w:tcW w:w="860" w:type="dxa"/>
          </w:tcPr>
          <w:p>
            <w:pPr>
              <w:pStyle w:val="9"/>
              <w:spacing w:before="44"/>
              <w:ind w:left="64"/>
              <w:rPr>
                <w:sz w:val="20"/>
              </w:rPr>
            </w:pPr>
            <w:r>
              <w:rPr>
                <w:sz w:val="20"/>
              </w:rPr>
              <w:t>20.54</w:t>
            </w:r>
          </w:p>
        </w:tc>
      </w:tr>
      <w:tr>
        <w:tblPrEx>
          <w:tblBorders>
            <w:top w:val="single" w:color="080808" w:sz="12" w:space="0"/>
            <w:left w:val="single" w:color="080808" w:sz="12" w:space="0"/>
            <w:bottom w:val="single" w:color="080808" w:sz="12" w:space="0"/>
            <w:right w:val="single" w:color="080808" w:sz="12" w:space="0"/>
            <w:insideH w:val="single" w:color="080808" w:sz="12" w:space="0"/>
            <w:insideV w:val="single" w:color="08080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9" w:hRule="atLeast"/>
        </w:trPr>
        <w:tc>
          <w:tcPr>
            <w:tcW w:w="1740" w:type="dxa"/>
          </w:tcPr>
          <w:p>
            <w:pPr>
              <w:pStyle w:val="9"/>
              <w:spacing w:before="39"/>
              <w:ind w:left="74"/>
              <w:rPr>
                <w:sz w:val="20"/>
              </w:rPr>
            </w:pPr>
            <w:r>
              <w:rPr>
                <w:sz w:val="20"/>
              </w:rPr>
              <w:t>Insulin</w:t>
            </w:r>
          </w:p>
        </w:tc>
        <w:tc>
          <w:tcPr>
            <w:tcW w:w="800" w:type="dxa"/>
          </w:tcPr>
          <w:p>
            <w:pPr>
              <w:pStyle w:val="9"/>
              <w:spacing w:before="39"/>
              <w:ind w:left="74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20" w:type="dxa"/>
          </w:tcPr>
          <w:p>
            <w:pPr>
              <w:pStyle w:val="9"/>
              <w:spacing w:before="39"/>
              <w:ind w:left="69"/>
              <w:rPr>
                <w:sz w:val="20"/>
              </w:rPr>
            </w:pPr>
            <w:r>
              <w:rPr>
                <w:sz w:val="20"/>
              </w:rPr>
              <w:t>846.0</w:t>
            </w:r>
          </w:p>
        </w:tc>
        <w:tc>
          <w:tcPr>
            <w:tcW w:w="860" w:type="dxa"/>
          </w:tcPr>
          <w:p>
            <w:pPr>
              <w:pStyle w:val="9"/>
              <w:spacing w:before="39"/>
              <w:ind w:left="64"/>
              <w:rPr>
                <w:sz w:val="20"/>
              </w:rPr>
            </w:pPr>
            <w:r>
              <w:rPr>
                <w:sz w:val="20"/>
              </w:rPr>
              <w:t>79.8</w:t>
            </w:r>
          </w:p>
        </w:tc>
      </w:tr>
      <w:tr>
        <w:tblPrEx>
          <w:tblBorders>
            <w:top w:val="single" w:color="080808" w:sz="12" w:space="0"/>
            <w:left w:val="single" w:color="080808" w:sz="12" w:space="0"/>
            <w:bottom w:val="single" w:color="080808" w:sz="12" w:space="0"/>
            <w:right w:val="single" w:color="080808" w:sz="12" w:space="0"/>
            <w:insideH w:val="single" w:color="080808" w:sz="12" w:space="0"/>
            <w:insideV w:val="single" w:color="08080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740" w:type="dxa"/>
          </w:tcPr>
          <w:p>
            <w:pPr>
              <w:pStyle w:val="9"/>
              <w:spacing w:before="54"/>
              <w:ind w:left="74"/>
              <w:rPr>
                <w:sz w:val="20"/>
              </w:rPr>
            </w:pPr>
            <w:r>
              <w:rPr>
                <w:sz w:val="20"/>
              </w:rPr>
              <w:t>BMI</w:t>
            </w:r>
          </w:p>
        </w:tc>
        <w:tc>
          <w:tcPr>
            <w:tcW w:w="800" w:type="dxa"/>
          </w:tcPr>
          <w:p>
            <w:pPr>
              <w:pStyle w:val="9"/>
              <w:spacing w:before="54"/>
              <w:ind w:left="74"/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  <w:tc>
          <w:tcPr>
            <w:tcW w:w="920" w:type="dxa"/>
          </w:tcPr>
          <w:p>
            <w:pPr>
              <w:pStyle w:val="9"/>
              <w:spacing w:before="54"/>
              <w:ind w:left="69"/>
              <w:rPr>
                <w:sz w:val="20"/>
              </w:rPr>
            </w:pPr>
            <w:r>
              <w:rPr>
                <w:sz w:val="20"/>
              </w:rPr>
              <w:t>67.1</w:t>
            </w:r>
          </w:p>
        </w:tc>
        <w:tc>
          <w:tcPr>
            <w:tcW w:w="860" w:type="dxa"/>
          </w:tcPr>
          <w:p>
            <w:pPr>
              <w:pStyle w:val="9"/>
              <w:spacing w:before="54"/>
              <w:ind w:left="64"/>
              <w:rPr>
                <w:sz w:val="20"/>
              </w:rPr>
            </w:pPr>
            <w:r>
              <w:rPr>
                <w:sz w:val="20"/>
              </w:rPr>
              <w:t>31.99</w:t>
            </w:r>
          </w:p>
        </w:tc>
      </w:tr>
      <w:tr>
        <w:tblPrEx>
          <w:tblBorders>
            <w:top w:val="single" w:color="080808" w:sz="12" w:space="0"/>
            <w:left w:val="single" w:color="080808" w:sz="12" w:space="0"/>
            <w:bottom w:val="single" w:color="080808" w:sz="12" w:space="0"/>
            <w:right w:val="single" w:color="080808" w:sz="12" w:space="0"/>
            <w:insideH w:val="single" w:color="080808" w:sz="12" w:space="0"/>
            <w:insideV w:val="single" w:color="08080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1740" w:type="dxa"/>
          </w:tcPr>
          <w:p>
            <w:pPr>
              <w:pStyle w:val="9"/>
              <w:spacing w:before="49"/>
              <w:ind w:left="74"/>
              <w:rPr>
                <w:sz w:val="20"/>
              </w:rPr>
            </w:pPr>
            <w:r>
              <w:rPr>
                <w:spacing w:val="-1"/>
                <w:sz w:val="20"/>
              </w:rPr>
              <w:t>DiabetesPedigreeF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unction</w:t>
            </w:r>
          </w:p>
        </w:tc>
        <w:tc>
          <w:tcPr>
            <w:tcW w:w="800" w:type="dxa"/>
          </w:tcPr>
          <w:p>
            <w:pPr>
              <w:pStyle w:val="9"/>
              <w:spacing w:before="49"/>
              <w:ind w:left="74"/>
              <w:rPr>
                <w:sz w:val="20"/>
              </w:rPr>
            </w:pPr>
            <w:r>
              <w:rPr>
                <w:sz w:val="20"/>
              </w:rPr>
              <w:t>0.078</w:t>
            </w:r>
          </w:p>
        </w:tc>
        <w:tc>
          <w:tcPr>
            <w:tcW w:w="920" w:type="dxa"/>
          </w:tcPr>
          <w:p>
            <w:pPr>
              <w:pStyle w:val="9"/>
              <w:spacing w:before="49"/>
              <w:ind w:left="69"/>
              <w:rPr>
                <w:sz w:val="20"/>
              </w:rPr>
            </w:pPr>
            <w:r>
              <w:rPr>
                <w:sz w:val="20"/>
              </w:rPr>
              <w:t>2.42</w:t>
            </w:r>
          </w:p>
        </w:tc>
        <w:tc>
          <w:tcPr>
            <w:tcW w:w="860" w:type="dxa"/>
          </w:tcPr>
          <w:p>
            <w:pPr>
              <w:pStyle w:val="9"/>
              <w:spacing w:before="49"/>
              <w:ind w:left="64"/>
              <w:rPr>
                <w:sz w:val="20"/>
              </w:rPr>
            </w:pPr>
            <w:r>
              <w:rPr>
                <w:sz w:val="20"/>
              </w:rPr>
              <w:t>0.47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2240" w:h="15840"/>
          <w:pgMar w:top="1500" w:right="1300" w:bottom="280" w:left="1340" w:header="720" w:footer="720" w:gutter="0"/>
          <w:cols w:space="720" w:num="1"/>
        </w:sectPr>
      </w:pPr>
    </w:p>
    <w:p>
      <w:pPr>
        <w:pStyle w:val="8"/>
        <w:numPr>
          <w:ilvl w:val="1"/>
          <w:numId w:val="1"/>
        </w:numPr>
        <w:tabs>
          <w:tab w:val="left" w:pos="1591"/>
        </w:tabs>
        <w:spacing w:before="80" w:after="0" w:line="240" w:lineRule="auto"/>
        <w:ind w:left="1590" w:right="0" w:hanging="201"/>
        <w:jc w:val="left"/>
        <w:rPr>
          <w:sz w:val="20"/>
        </w:rPr>
      </w:pPr>
      <w:r>
        <w:rPr>
          <w:sz w:val="20"/>
        </w:rPr>
        <w:t>IMPLEMENTATION</w:t>
      </w:r>
    </w:p>
    <w:p>
      <w:pPr>
        <w:pStyle w:val="5"/>
        <w:spacing w:before="3"/>
        <w:rPr>
          <w:sz w:val="31"/>
        </w:rPr>
      </w:pPr>
    </w:p>
    <w:p>
      <w:pPr>
        <w:pStyle w:val="8"/>
        <w:numPr>
          <w:ilvl w:val="1"/>
          <w:numId w:val="4"/>
        </w:numPr>
        <w:tabs>
          <w:tab w:val="left" w:pos="450"/>
        </w:tabs>
        <w:spacing w:before="0" w:after="0" w:line="240" w:lineRule="auto"/>
        <w:ind w:left="449" w:right="0" w:hanging="350"/>
        <w:jc w:val="left"/>
        <w:rPr>
          <w:sz w:val="20"/>
        </w:rPr>
      </w:pPr>
      <w:r>
        <w:rPr>
          <w:sz w:val="20"/>
        </w:rPr>
        <w:t>Detailed</w:t>
      </w:r>
      <w:r>
        <w:rPr>
          <w:spacing w:val="-7"/>
          <w:sz w:val="20"/>
        </w:rPr>
        <w:t xml:space="preserve"> </w:t>
      </w:r>
      <w:r>
        <w:rPr>
          <w:sz w:val="20"/>
        </w:rPr>
        <w:t>Design</w:t>
      </w:r>
    </w:p>
    <w:p>
      <w:pPr>
        <w:pStyle w:val="5"/>
        <w:spacing w:before="120"/>
        <w:ind w:left="100" w:right="38" w:firstLine="129"/>
        <w:jc w:val="both"/>
      </w:pPr>
      <w:r>
        <w:t>User provides information which is input to the model.</w:t>
      </w:r>
      <w:r>
        <w:rPr>
          <w:spacing w:val="-4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pima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inputted.The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finally</w:t>
      </w:r>
      <w:r>
        <w:rPr>
          <w:spacing w:val="1"/>
        </w:rPr>
        <w:t xml:space="preserve"> </w:t>
      </w:r>
      <w:r>
        <w:t xml:space="preserve">is </w:t>
      </w:r>
      <w:r>
        <w:rPr>
          <w:i/>
        </w:rPr>
        <w:t>Random</w:t>
      </w:r>
      <w:r>
        <w:rPr>
          <w:i/>
          <w:spacing w:val="1"/>
        </w:rPr>
        <w:t xml:space="preserve"> </w:t>
      </w:r>
      <w:r>
        <w:rPr>
          <w:i/>
        </w:rPr>
        <w:t>Fores</w:t>
      </w:r>
      <w:r>
        <w:t xml:space="preserve">t for deployment while </w:t>
      </w:r>
      <w:r>
        <w:rPr>
          <w:i/>
        </w:rPr>
        <w:t>Decision Tree</w:t>
      </w:r>
      <w:r>
        <w:t xml:space="preserve">, </w:t>
      </w:r>
      <w:r>
        <w:rPr>
          <w:i/>
        </w:rPr>
        <w:t xml:space="preserve">SVM </w:t>
      </w:r>
      <w:r>
        <w:t>(for</w:t>
      </w:r>
      <w:r>
        <w:rPr>
          <w:spacing w:val="1"/>
        </w:rPr>
        <w:t xml:space="preserve"> </w:t>
      </w:r>
      <w:r>
        <w:t>non-linear</w:t>
      </w:r>
      <w:r>
        <w:rPr>
          <w:spacing w:val="1"/>
        </w:rPr>
        <w:t xml:space="preserve"> </w:t>
      </w:r>
      <w:r>
        <w:t>data),</w:t>
      </w:r>
      <w:r>
        <w:rPr>
          <w:spacing w:val="1"/>
        </w:rPr>
        <w:t xml:space="preserve"> </w:t>
      </w:r>
      <w:r>
        <w:rPr>
          <w:i/>
        </w:rPr>
        <w:t>XGBoost</w:t>
      </w:r>
      <w:r>
        <w:rPr>
          <w:i/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i/>
        </w:rPr>
        <w:t>ADABoost</w:t>
      </w:r>
      <w:r>
        <w:rPr>
          <w:i/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 xml:space="preserve">implemented along with the </w:t>
      </w:r>
      <w:r>
        <w:rPr>
          <w:i/>
        </w:rPr>
        <w:t xml:space="preserve">XAI </w:t>
      </w:r>
      <w:r>
        <w:t xml:space="preserve">techniques i.e. </w:t>
      </w:r>
      <w:r>
        <w:rPr>
          <w:i/>
        </w:rPr>
        <w:t>LIME</w:t>
      </w:r>
      <w:r>
        <w:rPr>
          <w:i/>
          <w:spacing w:val="1"/>
        </w:rPr>
        <w:t xml:space="preserve"> </w:t>
      </w:r>
      <w:r>
        <w:t xml:space="preserve">and </w:t>
      </w:r>
      <w:r>
        <w:rPr>
          <w:i/>
        </w:rPr>
        <w:t>SHAP</w:t>
      </w:r>
      <w:r>
        <w:t>. It predicts whether the user is diabetic or not</w:t>
      </w:r>
      <w:r>
        <w:rPr>
          <w:spacing w:val="-47"/>
        </w:rPr>
        <w:t xml:space="preserve"> </w:t>
      </w:r>
      <w:r>
        <w:t>using ML techniques. The explanation of the prediction</w:t>
      </w:r>
      <w:r>
        <w:rPr>
          <w:spacing w:val="1"/>
        </w:rPr>
        <w:t xml:space="preserve"> </w:t>
      </w:r>
      <w:r>
        <w:t>is given in XAI techniques to help user make informed</w:t>
      </w:r>
      <w:r>
        <w:rPr>
          <w:spacing w:val="1"/>
        </w:rPr>
        <w:t xml:space="preserve"> </w:t>
      </w:r>
      <w:r>
        <w:t>decisions on how to manage their risk of developing</w:t>
      </w:r>
      <w:r>
        <w:rPr>
          <w:spacing w:val="1"/>
        </w:rPr>
        <w:t xml:space="preserve"> </w:t>
      </w:r>
      <w:r>
        <w:t>diabetes.</w:t>
      </w:r>
    </w:p>
    <w:p>
      <w:pPr>
        <w:pStyle w:val="5"/>
        <w:rPr>
          <w:sz w:val="7"/>
        </w:rPr>
      </w:pPr>
    </w:p>
    <w:p>
      <w:pPr>
        <w:pStyle w:val="5"/>
        <w:ind w:left="130"/>
      </w:pPr>
      <w:r>
        <w:drawing>
          <wp:inline distT="0" distB="0" distL="0" distR="0">
            <wp:extent cx="2847975" cy="215328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128" cy="215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80"/>
        <w:ind w:left="100" w:right="167"/>
        <w:jc w:val="both"/>
      </w:pPr>
      <w:r>
        <w:br w:type="column"/>
      </w:r>
      <w:r>
        <w:t>between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transforming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kernel</w:t>
      </w:r>
      <w:r>
        <w:rPr>
          <w:spacing w:val="-1"/>
        </w:rPr>
        <w:t xml:space="preserve"> </w:t>
      </w:r>
      <w:r>
        <w:t>functions.</w:t>
      </w:r>
    </w:p>
    <w:p>
      <w:pPr>
        <w:pStyle w:val="2"/>
        <w:numPr>
          <w:ilvl w:val="0"/>
          <w:numId w:val="1"/>
        </w:numPr>
        <w:tabs>
          <w:tab w:val="left" w:pos="300"/>
        </w:tabs>
        <w:spacing w:before="0" w:after="0" w:line="240" w:lineRule="auto"/>
        <w:ind w:left="299" w:right="0" w:hanging="200"/>
        <w:jc w:val="both"/>
      </w:pPr>
      <w:r>
        <w:t>XGBoost</w:t>
      </w:r>
      <w:r>
        <w:rPr>
          <w:spacing w:val="-9"/>
        </w:rPr>
        <w:t xml:space="preserve"> </w:t>
      </w:r>
      <w:r>
        <w:t>(Extreme</w:t>
      </w:r>
      <w:r>
        <w:rPr>
          <w:spacing w:val="-8"/>
        </w:rPr>
        <w:t xml:space="preserve"> </w:t>
      </w:r>
      <w:r>
        <w:t>Gradient</w:t>
      </w:r>
      <w:r>
        <w:rPr>
          <w:spacing w:val="-9"/>
        </w:rPr>
        <w:t xml:space="preserve"> </w:t>
      </w:r>
      <w:r>
        <w:t>Boosting):</w:t>
      </w:r>
    </w:p>
    <w:p>
      <w:pPr>
        <w:pStyle w:val="5"/>
        <w:ind w:left="100" w:right="154" w:firstLine="124"/>
        <w:jc w:val="both"/>
      </w:pPr>
      <w:r>
        <w:t>XGBoost,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boosting,</w:t>
      </w:r>
      <w:r>
        <w:rPr>
          <w:spacing w:val="1"/>
        </w:rPr>
        <w:t xml:space="preserve"> </w:t>
      </w:r>
      <w:r>
        <w:t>iteratively</w:t>
      </w:r>
      <w:r>
        <w:rPr>
          <w:spacing w:val="1"/>
        </w:rPr>
        <w:t xml:space="preserve"> </w:t>
      </w:r>
      <w:r>
        <w:t>builds decision trees to rectify errors made by preceding</w:t>
      </w:r>
      <w:r>
        <w:rPr>
          <w:spacing w:val="-47"/>
        </w:rPr>
        <w:t xml:space="preserve"> </w:t>
      </w:r>
      <w:r>
        <w:t>trees. It uses a gradient descent algorithm to minimize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function.</w:t>
      </w:r>
    </w:p>
    <w:p>
      <w:pPr>
        <w:pStyle w:val="2"/>
        <w:numPr>
          <w:ilvl w:val="0"/>
          <w:numId w:val="1"/>
        </w:numPr>
        <w:tabs>
          <w:tab w:val="left" w:pos="300"/>
        </w:tabs>
        <w:spacing w:before="0" w:after="0" w:line="240" w:lineRule="auto"/>
        <w:ind w:left="299" w:right="0" w:hanging="200"/>
        <w:jc w:val="both"/>
      </w:pPr>
      <w:r>
        <w:t>AdaBoost</w:t>
      </w:r>
      <w:r>
        <w:rPr>
          <w:spacing w:val="-9"/>
        </w:rPr>
        <w:t xml:space="preserve"> </w:t>
      </w:r>
      <w:r>
        <w:t>(Adaptive</w:t>
      </w:r>
      <w:r>
        <w:rPr>
          <w:spacing w:val="-8"/>
        </w:rPr>
        <w:t xml:space="preserve"> </w:t>
      </w:r>
      <w:r>
        <w:t>Boosting):</w:t>
      </w:r>
    </w:p>
    <w:p>
      <w:pPr>
        <w:pStyle w:val="5"/>
        <w:ind w:left="100" w:right="158" w:firstLine="109"/>
        <w:jc w:val="both"/>
      </w:pPr>
      <w:r>
        <w:t>AdaBoost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weak learners (simple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slightly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guessing). It allocates weights to instances, prioritizing</w:t>
      </w:r>
      <w:r>
        <w:rPr>
          <w:spacing w:val="1"/>
        </w:rPr>
        <w:t xml:space="preserve"> </w:t>
      </w:r>
      <w:r>
        <w:t>those incorrectly classified by preceding models. The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50"/>
        </w:rPr>
        <w:t xml:space="preserve"> </w:t>
      </w:r>
      <w:r>
        <w:t>weighted</w:t>
      </w:r>
      <w:r>
        <w:rPr>
          <w:spacing w:val="1"/>
        </w:rPr>
        <w:t xml:space="preserve"> </w:t>
      </w:r>
      <w:r>
        <w:t>weak</w:t>
      </w:r>
      <w:r>
        <w:rPr>
          <w:spacing w:val="-2"/>
        </w:rPr>
        <w:t xml:space="preserve"> </w:t>
      </w:r>
      <w:r>
        <w:t>learners.</w:t>
      </w:r>
    </w:p>
    <w:p>
      <w:pPr>
        <w:pStyle w:val="5"/>
      </w:pPr>
    </w:p>
    <w:p>
      <w:pPr>
        <w:pStyle w:val="8"/>
        <w:numPr>
          <w:ilvl w:val="1"/>
          <w:numId w:val="4"/>
        </w:numPr>
        <w:tabs>
          <w:tab w:val="left" w:pos="500"/>
        </w:tabs>
        <w:spacing w:before="0" w:after="0" w:line="240" w:lineRule="auto"/>
        <w:ind w:left="499" w:right="0" w:hanging="351"/>
        <w:jc w:val="both"/>
        <w:rPr>
          <w:sz w:val="20"/>
        </w:rPr>
      </w:pPr>
      <w:r>
        <w:rPr>
          <w:sz w:val="20"/>
        </w:rPr>
        <w:t>Modular</w:t>
      </w:r>
      <w:r>
        <w:rPr>
          <w:spacing w:val="-7"/>
          <w:sz w:val="20"/>
        </w:rPr>
        <w:t xml:space="preserve"> </w:t>
      </w:r>
      <w:r>
        <w:rPr>
          <w:sz w:val="20"/>
        </w:rPr>
        <w:t>Diagram</w:t>
      </w:r>
    </w:p>
    <w:p>
      <w:pPr>
        <w:pStyle w:val="5"/>
        <w:spacing w:before="7"/>
        <w:rPr>
          <w:sz w:val="2"/>
        </w:rPr>
      </w:pPr>
    </w:p>
    <w:p>
      <w:pPr>
        <w:pStyle w:val="5"/>
        <w:ind w:left="130"/>
      </w:pPr>
      <w:r>
        <w:drawing>
          <wp:inline distT="0" distB="0" distL="0" distR="0">
            <wp:extent cx="2745105" cy="19316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457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1"/>
        <w:ind w:left="1382" w:right="0" w:firstLine="0"/>
        <w:jc w:val="left"/>
        <w:rPr>
          <w:sz w:val="20"/>
        </w:rPr>
      </w:pPr>
      <w:r>
        <w:rPr>
          <w:b/>
          <w:sz w:val="20"/>
        </w:rPr>
        <w:t>Fig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2.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Modular</w:t>
      </w:r>
      <w:r>
        <w:rPr>
          <w:spacing w:val="-5"/>
          <w:sz w:val="20"/>
        </w:rPr>
        <w:t xml:space="preserve"> </w:t>
      </w:r>
      <w:r>
        <w:rPr>
          <w:sz w:val="20"/>
        </w:rPr>
        <w:t>Diagram</w:t>
      </w:r>
    </w:p>
    <w:p>
      <w:pPr>
        <w:spacing w:after="0"/>
        <w:jc w:val="left"/>
        <w:rPr>
          <w:sz w:val="20"/>
        </w:rPr>
        <w:sectPr>
          <w:pgSz w:w="12240" w:h="15840"/>
          <w:pgMar w:top="1360" w:right="1300" w:bottom="280" w:left="1340" w:header="720" w:footer="720" w:gutter="0"/>
          <w:cols w:equalWidth="0" w:num="2">
            <w:col w:w="4668" w:space="147"/>
            <w:col w:w="4785"/>
          </w:cols>
        </w:sectPr>
      </w:pPr>
    </w:p>
    <w:p>
      <w:pPr>
        <w:pStyle w:val="5"/>
        <w:spacing w:before="1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1500" w:right="1300" w:bottom="280" w:left="1340" w:header="720" w:footer="720" w:gutter="0"/>
          <w:cols w:space="720" w:num="1"/>
        </w:sectPr>
      </w:pPr>
    </w:p>
    <w:p>
      <w:pPr>
        <w:pStyle w:val="5"/>
        <w:rPr>
          <w:sz w:val="22"/>
        </w:rPr>
      </w:pPr>
    </w:p>
    <w:p>
      <w:pPr>
        <w:pStyle w:val="5"/>
        <w:spacing w:before="3"/>
        <w:rPr>
          <w:sz w:val="27"/>
        </w:rPr>
      </w:pPr>
    </w:p>
    <w:p>
      <w:pPr>
        <w:pStyle w:val="5"/>
        <w:spacing w:before="1"/>
        <w:ind w:left="100"/>
      </w:pPr>
      <w:r>
        <w:rPr>
          <w:spacing w:val="-1"/>
        </w:rPr>
        <w:t>Algorithms</w:t>
      </w:r>
      <w:r>
        <w:rPr>
          <w:spacing w:val="-8"/>
        </w:rPr>
        <w:t xml:space="preserve"> </w:t>
      </w:r>
      <w:r>
        <w:t>executed:</w:t>
      </w:r>
    </w:p>
    <w:p>
      <w:pPr>
        <w:pStyle w:val="2"/>
        <w:numPr>
          <w:ilvl w:val="0"/>
          <w:numId w:val="5"/>
        </w:numPr>
        <w:tabs>
          <w:tab w:val="left" w:pos="300"/>
        </w:tabs>
        <w:spacing w:before="0" w:after="0" w:line="223" w:lineRule="exact"/>
        <w:ind w:left="299" w:right="0" w:hanging="200"/>
        <w:jc w:val="left"/>
      </w:pPr>
      <w:r>
        <w:rPr>
          <w:spacing w:val="-2"/>
        </w:rPr>
        <w:t>Decision</w:t>
      </w:r>
      <w:r>
        <w:rPr>
          <w:spacing w:val="-8"/>
        </w:rPr>
        <w:t xml:space="preserve"> </w:t>
      </w:r>
      <w:r>
        <w:rPr>
          <w:spacing w:val="-1"/>
        </w:rPr>
        <w:t>Tree:</w:t>
      </w:r>
    </w:p>
    <w:p>
      <w:pPr>
        <w:spacing w:before="107"/>
        <w:ind w:left="34" w:right="0" w:firstLine="0"/>
        <w:jc w:val="left"/>
        <w:rPr>
          <w:sz w:val="20"/>
        </w:rPr>
      </w:pPr>
      <w:r>
        <w:br w:type="column"/>
      </w:r>
      <w:r>
        <w:rPr>
          <w:b/>
          <w:sz w:val="20"/>
        </w:rPr>
        <w:t>Fig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1.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DFD</w:t>
      </w:r>
    </w:p>
    <w:p>
      <w:pPr>
        <w:pStyle w:val="5"/>
        <w:spacing w:before="92"/>
        <w:ind w:left="100" w:right="160"/>
        <w:jc w:val="both"/>
      </w:pPr>
      <w:r>
        <w:br w:type="column"/>
      </w:r>
      <w:r>
        <w:t>The</w:t>
      </w:r>
      <w:r>
        <w:rPr>
          <w:spacing w:val="1"/>
        </w:rPr>
        <w:t xml:space="preserve"> </w:t>
      </w:r>
      <w:r>
        <w:t>modular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explains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sections. A user-interface will collect all the required</w:t>
      </w:r>
      <w:r>
        <w:rPr>
          <w:spacing w:val="1"/>
        </w:rPr>
        <w:t xml:space="preserve"> </w:t>
      </w:r>
      <w:r>
        <w:t>inputs from the user that will be given to the model.</w:t>
      </w:r>
      <w:r>
        <w:rPr>
          <w:spacing w:val="1"/>
        </w:rPr>
        <w:t xml:space="preserve"> </w:t>
      </w:r>
      <w:r>
        <w:t>Based</w:t>
      </w:r>
      <w:r>
        <w:rPr>
          <w:spacing w:val="9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input,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predicts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</w:p>
    <w:p>
      <w:pPr>
        <w:spacing w:after="0"/>
        <w:jc w:val="both"/>
        <w:sectPr>
          <w:type w:val="continuous"/>
          <w:pgSz w:w="12240" w:h="15840"/>
          <w:pgMar w:top="1500" w:right="1300" w:bottom="280" w:left="1340" w:header="720" w:footer="720" w:gutter="0"/>
          <w:cols w:equalWidth="0" w:num="3">
            <w:col w:w="1827" w:space="40"/>
            <w:col w:w="1003" w:space="1945"/>
            <w:col w:w="4785"/>
          </w:cols>
        </w:sectPr>
      </w:pPr>
    </w:p>
    <w:p>
      <w:pPr>
        <w:pStyle w:val="5"/>
        <w:spacing w:before="6"/>
        <w:ind w:left="100" w:right="39" w:firstLine="159"/>
        <w:jc w:val="both"/>
      </w:pPr>
      <w:r>
        <w:t>Decision trees iteratively partition the data based on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hierarchical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comprising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leaves.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node,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algorithm selects the feature that best separates the data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pure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(maximizes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minimizes impurity) depending upon this. The process</w:t>
      </w:r>
      <w:r>
        <w:rPr>
          <w:spacing w:val="1"/>
        </w:rPr>
        <w:t xml:space="preserve"> </w:t>
      </w:r>
      <w:r>
        <w:t>persists until a stopping criterion is satisfied, such as</w:t>
      </w:r>
      <w:r>
        <w:rPr>
          <w:spacing w:val="1"/>
        </w:rPr>
        <w:t xml:space="preserve"> </w:t>
      </w:r>
      <w:r>
        <w:t>reaching a predefined tree depth or attaining a minimum</w:t>
      </w:r>
      <w:r>
        <w:rPr>
          <w:spacing w:val="-4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samples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leaf</w:t>
      </w:r>
      <w:r>
        <w:rPr>
          <w:spacing w:val="-3"/>
        </w:rPr>
        <w:t xml:space="preserve"> </w:t>
      </w:r>
      <w:r>
        <w:t>node,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predetermined.</w:t>
      </w:r>
    </w:p>
    <w:p>
      <w:pPr>
        <w:pStyle w:val="2"/>
        <w:numPr>
          <w:ilvl w:val="0"/>
          <w:numId w:val="5"/>
        </w:numPr>
        <w:tabs>
          <w:tab w:val="left" w:pos="300"/>
        </w:tabs>
        <w:spacing w:before="0" w:after="0" w:line="240" w:lineRule="auto"/>
        <w:ind w:left="299" w:right="0" w:hanging="200"/>
        <w:jc w:val="both"/>
      </w:pPr>
      <w:r>
        <w:t>Random</w:t>
      </w:r>
      <w:r>
        <w:rPr>
          <w:spacing w:val="-7"/>
        </w:rPr>
        <w:t xml:space="preserve"> </w:t>
      </w:r>
      <w:r>
        <w:t>Forest:</w:t>
      </w:r>
    </w:p>
    <w:p>
      <w:pPr>
        <w:pStyle w:val="5"/>
        <w:ind w:left="100" w:right="38" w:firstLine="129"/>
        <w:jc w:val="both"/>
      </w:pPr>
      <w:r>
        <w:t>Random Forest builds multiple decision trees by using</w:t>
      </w:r>
      <w:r>
        <w:rPr>
          <w:spacing w:val="-47"/>
        </w:rPr>
        <w:t xml:space="preserve"> </w:t>
      </w:r>
      <w:r>
        <w:t>random subsets of both the data and the features given.</w:t>
      </w:r>
      <w:r>
        <w:rPr>
          <w:spacing w:val="1"/>
        </w:rPr>
        <w:t xml:space="preserve"> </w:t>
      </w:r>
      <w:r>
        <w:t>The final prediction is an average (classification) or a</w:t>
      </w:r>
      <w:r>
        <w:rPr>
          <w:spacing w:val="1"/>
        </w:rPr>
        <w:t xml:space="preserve"> </w:t>
      </w:r>
      <w:r>
        <w:t>mean (regression) of the predictions of individual trees</w:t>
      </w:r>
      <w:r>
        <w:rPr>
          <w:spacing w:val="1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introduces</w:t>
      </w:r>
      <w:r>
        <w:rPr>
          <w:spacing w:val="1"/>
        </w:rPr>
        <w:t xml:space="preserve"> </w:t>
      </w:r>
      <w:r>
        <w:t>diversity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reduces</w:t>
      </w:r>
      <w:r>
        <w:rPr>
          <w:spacing w:val="1"/>
        </w:rPr>
        <w:t xml:space="preserve"> </w:t>
      </w:r>
      <w:r>
        <w:t>overfitting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combining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trees.</w:t>
      </w:r>
    </w:p>
    <w:p>
      <w:pPr>
        <w:pStyle w:val="2"/>
        <w:numPr>
          <w:ilvl w:val="0"/>
          <w:numId w:val="5"/>
        </w:numPr>
        <w:tabs>
          <w:tab w:val="left" w:pos="300"/>
        </w:tabs>
        <w:spacing w:before="0" w:after="0" w:line="240" w:lineRule="auto"/>
        <w:ind w:left="299" w:right="0" w:hanging="200"/>
        <w:jc w:val="both"/>
      </w:pPr>
      <w:r>
        <w:t>Support</w:t>
      </w:r>
      <w:r>
        <w:rPr>
          <w:spacing w:val="-11"/>
        </w:rPr>
        <w:t xml:space="preserve"> </w:t>
      </w:r>
      <w:r>
        <w:t>Vector</w:t>
      </w:r>
      <w:r>
        <w:rPr>
          <w:spacing w:val="-10"/>
        </w:rPr>
        <w:t xml:space="preserve"> </w:t>
      </w:r>
      <w:r>
        <w:t>Machine</w:t>
      </w:r>
      <w:r>
        <w:rPr>
          <w:spacing w:val="-10"/>
        </w:rPr>
        <w:t xml:space="preserve"> </w:t>
      </w:r>
      <w:r>
        <w:t>(SVM):</w:t>
      </w:r>
    </w:p>
    <w:p>
      <w:pPr>
        <w:pStyle w:val="5"/>
        <w:ind w:left="100" w:right="47" w:firstLine="159"/>
        <w:jc w:val="both"/>
      </w:pPr>
      <w:r>
        <w:t>SVM finds the hyperplane that best separates classes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high-dimensional</w:t>
      </w:r>
      <w:r>
        <w:rPr>
          <w:spacing w:val="38"/>
        </w:rPr>
        <w:t xml:space="preserve"> </w:t>
      </w:r>
      <w:r>
        <w:t>space.It</w:t>
      </w:r>
      <w:r>
        <w:rPr>
          <w:spacing w:val="38"/>
        </w:rPr>
        <w:t xml:space="preserve"> </w:t>
      </w:r>
      <w:r>
        <w:t>maximizes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margin</w:t>
      </w:r>
    </w:p>
    <w:p>
      <w:pPr>
        <w:pStyle w:val="5"/>
        <w:ind w:left="100" w:right="155"/>
        <w:jc w:val="both"/>
      </w:pPr>
      <w:r>
        <w:br w:type="column"/>
      </w:r>
      <w:r>
        <w:t>is</w:t>
      </w:r>
      <w:r>
        <w:rPr>
          <w:spacing w:val="1"/>
        </w:rPr>
        <w:t xml:space="preserve"> </w:t>
      </w:r>
      <w:r>
        <w:t>diabetic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not.Both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together for proper functioning of diabetes prediction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detection.</w:t>
      </w:r>
    </w:p>
    <w:p>
      <w:pPr>
        <w:pStyle w:val="5"/>
        <w:spacing w:before="3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3990975</wp:posOffset>
            </wp:positionH>
            <wp:positionV relativeFrom="paragraph">
              <wp:posOffset>165735</wp:posOffset>
            </wp:positionV>
            <wp:extent cx="2679065" cy="18923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8906" cy="1892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0"/>
        <w:rPr>
          <w:sz w:val="32"/>
        </w:rPr>
      </w:pPr>
    </w:p>
    <w:p>
      <w:pPr>
        <w:pStyle w:val="5"/>
        <w:spacing w:before="1"/>
        <w:ind w:left="299"/>
      </w:pPr>
      <w:r>
        <w:rPr>
          <w:b/>
        </w:rPr>
        <w:t>Fig</w:t>
      </w:r>
      <w:r>
        <w:rPr>
          <w:b/>
          <w:spacing w:val="-4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Importance</w:t>
      </w:r>
      <w:r>
        <w:rPr>
          <w:spacing w:val="-4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PIMA</w:t>
      </w:r>
      <w:r>
        <w:rPr>
          <w:spacing w:val="88"/>
        </w:rPr>
        <w:t xml:space="preserve"> </w:t>
      </w:r>
      <w:r>
        <w:t>Dataset</w:t>
      </w:r>
    </w:p>
    <w:p>
      <w:pPr>
        <w:spacing w:after="0"/>
        <w:sectPr>
          <w:type w:val="continuous"/>
          <w:pgSz w:w="12240" w:h="15840"/>
          <w:pgMar w:top="1500" w:right="1300" w:bottom="280" w:left="1340" w:header="720" w:footer="720" w:gutter="0"/>
          <w:cols w:equalWidth="0" w:num="2">
            <w:col w:w="4670" w:space="145"/>
            <w:col w:w="4785"/>
          </w:cols>
        </w:sectPr>
      </w:pPr>
    </w:p>
    <w:p>
      <w:pPr>
        <w:pStyle w:val="5"/>
        <w:spacing w:before="1"/>
        <w:rPr>
          <w:sz w:val="2"/>
        </w:rPr>
      </w:pPr>
    </w:p>
    <w:p>
      <w:pPr>
        <w:pStyle w:val="5"/>
        <w:tabs>
          <w:tab w:val="left" w:pos="5017"/>
        </w:tabs>
        <w:ind w:left="204"/>
      </w:pPr>
      <w:r>
        <w:drawing>
          <wp:inline distT="0" distB="0" distL="0" distR="0">
            <wp:extent cx="1930400" cy="15303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869" cy="153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position w:val="6"/>
        </w:rPr>
        <w:drawing>
          <wp:inline distT="0" distB="0" distL="0" distR="0">
            <wp:extent cx="1824355" cy="13716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822" cy="137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tabs>
          <w:tab w:val="left" w:pos="5214"/>
        </w:tabs>
        <w:spacing w:before="73"/>
        <w:ind w:left="299"/>
      </w:pPr>
      <w:r>
        <w:rPr>
          <w:b/>
        </w:rPr>
        <w:t>Fig</w:t>
      </w:r>
      <w:r>
        <w:rPr>
          <w:b/>
          <w:spacing w:val="-6"/>
        </w:rPr>
        <w:t xml:space="preserve"> </w:t>
      </w:r>
      <w:r>
        <w:rPr>
          <w:b/>
        </w:rPr>
        <w:t>4.</w:t>
      </w:r>
      <w:r>
        <w:rPr>
          <w:b/>
          <w:spacing w:val="-5"/>
        </w:rPr>
        <w:t xml:space="preserve"> </w:t>
      </w:r>
      <w:r>
        <w:t>Confusion</w:t>
      </w:r>
      <w:r>
        <w:rPr>
          <w:spacing w:val="-6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RF,</w:t>
      </w:r>
      <w:r>
        <w:rPr>
          <w:spacing w:val="-5"/>
        </w:rPr>
        <w:t xml:space="preserve"> </w:t>
      </w:r>
      <w:r>
        <w:t>PIMA</w:t>
      </w:r>
      <w:r>
        <w:rPr>
          <w:spacing w:val="-6"/>
        </w:rPr>
        <w:t xml:space="preserve"> </w:t>
      </w:r>
      <w:r>
        <w:t>Dataset</w:t>
      </w:r>
      <w:r>
        <w:tab/>
      </w:r>
      <w:r>
        <w:rPr>
          <w:b/>
          <w:position w:val="7"/>
        </w:rPr>
        <w:t>Fig.</w:t>
      </w:r>
      <w:r>
        <w:rPr>
          <w:b/>
          <w:spacing w:val="-5"/>
          <w:position w:val="7"/>
        </w:rPr>
        <w:t xml:space="preserve"> </w:t>
      </w:r>
      <w:r>
        <w:rPr>
          <w:position w:val="7"/>
        </w:rPr>
        <w:t>5.</w:t>
      </w:r>
      <w:r>
        <w:rPr>
          <w:spacing w:val="-5"/>
          <w:position w:val="7"/>
        </w:rPr>
        <w:t xml:space="preserve"> </w:t>
      </w:r>
      <w:r>
        <w:rPr>
          <w:position w:val="7"/>
        </w:rPr>
        <w:t>ROC</w:t>
      </w:r>
      <w:r>
        <w:rPr>
          <w:spacing w:val="-6"/>
          <w:position w:val="7"/>
        </w:rPr>
        <w:t xml:space="preserve"> </w:t>
      </w:r>
      <w:r>
        <w:rPr>
          <w:position w:val="7"/>
        </w:rPr>
        <w:t>AUC</w:t>
      </w:r>
      <w:r>
        <w:rPr>
          <w:spacing w:val="-5"/>
          <w:position w:val="7"/>
        </w:rPr>
        <w:t xml:space="preserve"> </w:t>
      </w:r>
      <w:r>
        <w:rPr>
          <w:position w:val="7"/>
        </w:rPr>
        <w:t>Curve</w:t>
      </w:r>
      <w:r>
        <w:rPr>
          <w:spacing w:val="-6"/>
          <w:position w:val="7"/>
        </w:rPr>
        <w:t xml:space="preserve"> </w:t>
      </w:r>
      <w:r>
        <w:rPr>
          <w:position w:val="7"/>
        </w:rPr>
        <w:t>for</w:t>
      </w:r>
      <w:r>
        <w:rPr>
          <w:spacing w:val="-5"/>
          <w:position w:val="7"/>
        </w:rPr>
        <w:t xml:space="preserve"> </w:t>
      </w:r>
      <w:r>
        <w:rPr>
          <w:position w:val="7"/>
        </w:rPr>
        <w:t>RF,</w:t>
      </w:r>
      <w:r>
        <w:rPr>
          <w:spacing w:val="-5"/>
          <w:position w:val="7"/>
        </w:rPr>
        <w:t xml:space="preserve"> </w:t>
      </w:r>
      <w:r>
        <w:rPr>
          <w:position w:val="7"/>
        </w:rPr>
        <w:t>PIMA</w:t>
      </w:r>
      <w:r>
        <w:rPr>
          <w:spacing w:val="-6"/>
          <w:position w:val="7"/>
        </w:rPr>
        <w:t xml:space="preserve"> </w:t>
      </w:r>
      <w:r>
        <w:rPr>
          <w:position w:val="7"/>
        </w:rPr>
        <w:t>Dataset</w:t>
      </w:r>
    </w:p>
    <w:p>
      <w:pPr>
        <w:pStyle w:val="5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top="1500" w:right="1300" w:bottom="280" w:left="1340" w:header="720" w:footer="720" w:gutter="0"/>
          <w:cols w:space="720" w:num="1"/>
        </w:sectPr>
      </w:pPr>
    </w:p>
    <w:p>
      <w:pPr>
        <w:pStyle w:val="5"/>
        <w:rPr>
          <w:sz w:val="28"/>
        </w:rPr>
      </w:pPr>
    </w:p>
    <w:p>
      <w:pPr>
        <w:pStyle w:val="5"/>
        <w:ind w:left="100" w:right="38"/>
        <w:jc w:val="both"/>
      </w:pPr>
      <w:r>
        <w:t>There are a number of classification algorithms that help</w:t>
      </w:r>
      <w:r>
        <w:rPr>
          <w:spacing w:val="-48"/>
        </w:rPr>
        <w:t xml:space="preserve"> </w:t>
      </w:r>
      <w:r>
        <w:t>determine the appropriate class. While developing the</w:t>
      </w:r>
      <w:r>
        <w:rPr>
          <w:spacing w:val="1"/>
        </w:rPr>
        <w:t xml:space="preserve"> </w:t>
      </w:r>
      <w:r>
        <w:t>model, we implemented various algorithms to determine</w:t>
      </w:r>
      <w:r>
        <w:rPr>
          <w:spacing w:val="-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algorithm.The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gave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chosen.</w:t>
      </w:r>
    </w:p>
    <w:p>
      <w:pPr>
        <w:pStyle w:val="5"/>
        <w:spacing w:before="10"/>
      </w:pPr>
    </w:p>
    <w:p>
      <w:pPr>
        <w:pStyle w:val="8"/>
        <w:numPr>
          <w:ilvl w:val="1"/>
          <w:numId w:val="5"/>
        </w:numPr>
        <w:tabs>
          <w:tab w:val="left" w:pos="1149"/>
        </w:tabs>
        <w:spacing w:before="0" w:after="0" w:line="240" w:lineRule="auto"/>
        <w:ind w:left="1148" w:right="0" w:hanging="201"/>
        <w:jc w:val="left"/>
        <w:rPr>
          <w:sz w:val="20"/>
        </w:rPr>
      </w:pPr>
      <w:r>
        <w:rPr>
          <w:spacing w:val="-3"/>
          <w:sz w:val="20"/>
        </w:rPr>
        <w:t>RESULTS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EVALUATION</w:t>
      </w:r>
    </w:p>
    <w:p>
      <w:pPr>
        <w:pStyle w:val="5"/>
        <w:spacing w:before="10"/>
      </w:pPr>
    </w:p>
    <w:p>
      <w:pPr>
        <w:pStyle w:val="5"/>
        <w:ind w:left="100" w:right="44"/>
        <w:jc w:val="both"/>
      </w:pPr>
      <w:r>
        <w:t>There are various evaluation measures that are used for</w:t>
      </w:r>
      <w:r>
        <w:rPr>
          <w:spacing w:val="1"/>
        </w:rPr>
        <w:t xml:space="preserve"> </w:t>
      </w:r>
      <w:r>
        <w:t>determining the performance of a model. Some of them</w:t>
      </w:r>
      <w:r>
        <w:rPr>
          <w:spacing w:val="1"/>
        </w:rPr>
        <w:t xml:space="preserve"> </w:t>
      </w:r>
      <w:r>
        <w:t>are:</w:t>
      </w:r>
      <w:r>
        <w:rPr>
          <w:spacing w:val="-4"/>
        </w:rPr>
        <w:t xml:space="preserve"> </w:t>
      </w:r>
      <w:r>
        <w:t>Accuracy,</w:t>
      </w:r>
      <w:r>
        <w:rPr>
          <w:spacing w:val="-3"/>
        </w:rPr>
        <w:t xml:space="preserve"> </w:t>
      </w:r>
      <w:r>
        <w:t>precision,</w:t>
      </w:r>
      <w:r>
        <w:rPr>
          <w:spacing w:val="-3"/>
        </w:rPr>
        <w:t xml:space="preserve"> </w:t>
      </w:r>
      <w:r>
        <w:t>recall,</w:t>
      </w:r>
      <w:r>
        <w:rPr>
          <w:spacing w:val="-3"/>
        </w:rPr>
        <w:t xml:space="preserve"> </w:t>
      </w:r>
      <w:r>
        <w:t>F1-score,</w:t>
      </w:r>
      <w:r>
        <w:rPr>
          <w:spacing w:val="-3"/>
        </w:rPr>
        <w:t xml:space="preserve"> </w:t>
      </w:r>
      <w:r>
        <w:t>etc.</w:t>
      </w:r>
    </w:p>
    <w:p>
      <w:pPr>
        <w:pStyle w:val="5"/>
        <w:spacing w:before="10"/>
      </w:pPr>
    </w:p>
    <w:p>
      <w:pPr>
        <w:pStyle w:val="5"/>
        <w:ind w:left="100" w:right="43"/>
        <w:jc w:val="both"/>
      </w:pPr>
      <w:r>
        <w:rPr>
          <w:b/>
        </w:rPr>
        <w:t xml:space="preserve">Accuracy: </w:t>
      </w:r>
      <w:r>
        <w:t>It is a metric representing the proportion of</w:t>
      </w:r>
      <w:r>
        <w:rPr>
          <w:spacing w:val="1"/>
        </w:rPr>
        <w:t xml:space="preserve"> </w:t>
      </w:r>
      <w:r>
        <w:t>correct predictions made by a model in relation to the</w:t>
      </w:r>
      <w:r>
        <w:rPr>
          <w:spacing w:val="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samples.</w:t>
      </w:r>
    </w:p>
    <w:p>
      <w:pPr>
        <w:pStyle w:val="5"/>
        <w:ind w:left="100"/>
      </w:pPr>
      <w:r>
        <w:t>Accuracy=(TP+TN)/(TP+FP+TN+FN)</w:t>
      </w:r>
    </w:p>
    <w:p>
      <w:pPr>
        <w:pStyle w:val="5"/>
        <w:spacing w:before="10"/>
      </w:pPr>
    </w:p>
    <w:p>
      <w:pPr>
        <w:pStyle w:val="5"/>
        <w:ind w:left="100" w:right="38"/>
        <w:jc w:val="both"/>
      </w:pPr>
      <w:r>
        <w:rPr>
          <w:b/>
        </w:rPr>
        <w:t>Confusion</w:t>
      </w:r>
      <w:r>
        <w:rPr>
          <w:b/>
          <w:spacing w:val="1"/>
        </w:rPr>
        <w:t xml:space="preserve"> </w:t>
      </w:r>
      <w:r>
        <w:rPr>
          <w:b/>
        </w:rPr>
        <w:t>matrix:</w:t>
      </w:r>
      <w:r>
        <w:rPr>
          <w:b/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confusion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summary of a machine learning model's performance on</w:t>
      </w:r>
      <w:r>
        <w:rPr>
          <w:spacing w:val="-4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tasks.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positives</w:t>
      </w:r>
      <w:r>
        <w:rPr>
          <w:spacing w:val="1"/>
        </w:rPr>
        <w:t xml:space="preserve"> </w:t>
      </w:r>
      <w:r>
        <w:t>(TP),</w:t>
      </w:r>
      <w:r>
        <w:rPr>
          <w:spacing w:val="1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negatives (TN), false positives (FP), and false negatives</w:t>
      </w:r>
      <w:r>
        <w:rPr>
          <w:spacing w:val="1"/>
        </w:rPr>
        <w:t xml:space="preserve"> </w:t>
      </w:r>
      <w:r>
        <w:t>(FN).</w:t>
      </w:r>
    </w:p>
    <w:p>
      <w:pPr>
        <w:pStyle w:val="5"/>
      </w:pPr>
    </w:p>
    <w:p>
      <w:pPr>
        <w:pStyle w:val="5"/>
        <w:ind w:left="100" w:right="38"/>
        <w:jc w:val="both"/>
      </w:pPr>
      <w:r>
        <w:rPr>
          <w:b/>
        </w:rPr>
        <w:t>F1</w:t>
      </w:r>
      <w:r>
        <w:rPr>
          <w:b/>
          <w:spacing w:val="1"/>
        </w:rPr>
        <w:t xml:space="preserve"> </w:t>
      </w:r>
      <w:r>
        <w:rPr>
          <w:b/>
        </w:rPr>
        <w:t>score: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F1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balanced</w:t>
      </w:r>
      <w:r>
        <w:rPr>
          <w:spacing w:val="1"/>
        </w:rPr>
        <w:t xml:space="preserve"> </w:t>
      </w:r>
      <w:r>
        <w:t>metric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assessing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test,</w:t>
      </w:r>
      <w:r>
        <w:rPr>
          <w:spacing w:val="1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harmonic mean of precision and recall in classification</w:t>
      </w:r>
      <w:r>
        <w:rPr>
          <w:spacing w:val="1"/>
        </w:rPr>
        <w:t xml:space="preserve"> </w:t>
      </w:r>
      <w:r>
        <w:t>tasks.</w:t>
      </w:r>
    </w:p>
    <w:p>
      <w:pPr>
        <w:pStyle w:val="5"/>
        <w:ind w:left="100"/>
        <w:jc w:val="both"/>
      </w:pPr>
      <w:r>
        <w:rPr>
          <w:spacing w:val="-1"/>
        </w:rPr>
        <w:t>F1</w:t>
      </w:r>
      <w:r>
        <w:rPr>
          <w:spacing w:val="-11"/>
        </w:rPr>
        <w:t xml:space="preserve"> </w:t>
      </w:r>
      <w:r>
        <w:rPr>
          <w:spacing w:val="-1"/>
        </w:rPr>
        <w:t>score=</w:t>
      </w:r>
      <w:r>
        <w:rPr>
          <w:spacing w:val="-11"/>
        </w:rPr>
        <w:t xml:space="preserve"> </w:t>
      </w:r>
      <w:r>
        <w:t>2*precision*recall/precision+recall</w:t>
      </w:r>
    </w:p>
    <w:p>
      <w:pPr>
        <w:pStyle w:val="5"/>
        <w:spacing w:before="4"/>
        <w:rPr>
          <w:sz w:val="17"/>
        </w:rPr>
      </w:pPr>
    </w:p>
    <w:p>
      <w:pPr>
        <w:pStyle w:val="5"/>
        <w:spacing w:before="1"/>
        <w:ind w:left="100"/>
      </w:pPr>
      <w:r>
        <w:rPr>
          <w:b/>
        </w:rPr>
        <w:t>Precision:</w:t>
      </w:r>
      <w:r>
        <w:rPr>
          <w:b/>
          <w:spacing w:val="22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quantity</w:t>
      </w:r>
      <w:r>
        <w:rPr>
          <w:spacing w:val="23"/>
        </w:rPr>
        <w:t xml:space="preserve"> </w:t>
      </w:r>
      <w:r>
        <w:t>represents</w:t>
      </w:r>
      <w:r>
        <w:rPr>
          <w:spacing w:val="2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ratio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positive</w:t>
      </w:r>
      <w:r>
        <w:rPr>
          <w:spacing w:val="38"/>
        </w:rPr>
        <w:t xml:space="preserve"> </w:t>
      </w:r>
      <w:r>
        <w:t>predictions</w:t>
      </w:r>
      <w:r>
        <w:rPr>
          <w:spacing w:val="25"/>
        </w:rPr>
        <w:t xml:space="preserve"> </w:t>
      </w:r>
      <w:r>
        <w:t>made</w:t>
      </w:r>
      <w:r>
        <w:rPr>
          <w:spacing w:val="24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classifier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total</w:t>
      </w:r>
      <w:r>
        <w:rPr>
          <w:spacing w:val="-47"/>
        </w:rPr>
        <w:t xml:space="preserve"> </w:t>
      </w:r>
      <w:r>
        <w:t>number of positive instances predicted by the classifier.</w:t>
      </w:r>
      <w:r>
        <w:rPr>
          <w:spacing w:val="1"/>
        </w:rPr>
        <w:t xml:space="preserve"> </w:t>
      </w:r>
      <w:r>
        <w:t>Precision=TP/(TP+FP)</w:t>
      </w:r>
    </w:p>
    <w:p>
      <w:pPr>
        <w:pStyle w:val="5"/>
        <w:spacing w:before="11"/>
        <w:rPr>
          <w:sz w:val="19"/>
        </w:rPr>
      </w:pPr>
    </w:p>
    <w:p>
      <w:pPr>
        <w:pStyle w:val="5"/>
        <w:ind w:left="100" w:right="42"/>
        <w:jc w:val="both"/>
      </w:pPr>
      <w:r>
        <w:rPr>
          <w:b/>
        </w:rPr>
        <w:t>Recall:</w:t>
      </w:r>
      <w:r>
        <w:rPr>
          <w:b/>
          <w:spacing w:val="24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ratio</w:t>
      </w:r>
      <w:r>
        <w:rPr>
          <w:spacing w:val="2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correct</w:t>
      </w:r>
      <w:r>
        <w:rPr>
          <w:spacing w:val="10"/>
        </w:rPr>
        <w:t xml:space="preserve"> </w:t>
      </w:r>
      <w:r>
        <w:t>positive</w:t>
      </w:r>
      <w:r>
        <w:rPr>
          <w:spacing w:val="11"/>
        </w:rPr>
        <w:t xml:space="preserve"> </w:t>
      </w:r>
      <w:r>
        <w:t>predictions</w:t>
      </w:r>
      <w:r>
        <w:rPr>
          <w:spacing w:val="10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relevant samples, which include all instances that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identified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positive.</w:t>
      </w:r>
    </w:p>
    <w:p>
      <w:pPr>
        <w:pStyle w:val="5"/>
        <w:ind w:left="100"/>
      </w:pPr>
      <w:r>
        <w:t>Recall=TP/(TP+FN)</w:t>
      </w:r>
    </w:p>
    <w:p>
      <w:pPr>
        <w:pStyle w:val="5"/>
        <w:spacing w:before="4"/>
        <w:rPr>
          <w:sz w:val="17"/>
        </w:rPr>
      </w:pPr>
    </w:p>
    <w:p>
      <w:pPr>
        <w:pStyle w:val="5"/>
        <w:spacing w:before="1"/>
        <w:ind w:left="100"/>
        <w:jc w:val="both"/>
      </w:pPr>
      <w:r>
        <w:t>Accuracy</w:t>
      </w:r>
      <w:r>
        <w:rPr>
          <w:spacing w:val="-6"/>
        </w:rPr>
        <w:t xml:space="preserve"> </w:t>
      </w:r>
      <w:r>
        <w:t>Comparison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algorithms:</w:t>
      </w:r>
    </w:p>
    <w:p>
      <w:pPr>
        <w:pStyle w:val="5"/>
        <w:spacing w:before="92"/>
        <w:ind w:left="100"/>
      </w:pPr>
      <w:r>
        <w:br w:type="column"/>
      </w:r>
      <w:r>
        <w:t>PIMA:</w:t>
      </w:r>
    </w:p>
    <w:tbl>
      <w:tblPr>
        <w:tblStyle w:val="4"/>
        <w:tblW w:w="0" w:type="auto"/>
        <w:tblInd w:w="1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860"/>
        <w:gridCol w:w="600"/>
        <w:gridCol w:w="700"/>
        <w:gridCol w:w="780"/>
        <w:gridCol w:w="7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9" w:hRule="atLeast"/>
        </w:trPr>
        <w:tc>
          <w:tcPr>
            <w:tcW w:w="720" w:type="dxa"/>
          </w:tcPr>
          <w:p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860" w:type="dxa"/>
          </w:tcPr>
          <w:p>
            <w:pPr>
              <w:pStyle w:val="9"/>
              <w:spacing w:before="95"/>
              <w:rPr>
                <w:sz w:val="20"/>
              </w:rPr>
            </w:pPr>
            <w:r>
              <w:rPr>
                <w:sz w:val="20"/>
              </w:rPr>
              <w:t>SVM(</w:t>
            </w:r>
          </w:p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non-lin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ear: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rbf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kernel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  <w:tc>
          <w:tcPr>
            <w:tcW w:w="600" w:type="dxa"/>
          </w:tcPr>
          <w:p>
            <w:pPr>
              <w:pStyle w:val="9"/>
              <w:spacing w:before="95"/>
              <w:ind w:left="100" w:right="90"/>
              <w:jc w:val="both"/>
              <w:rPr>
                <w:sz w:val="20"/>
              </w:rPr>
            </w:pPr>
            <w:r>
              <w:rPr>
                <w:sz w:val="20"/>
              </w:rPr>
              <w:t>Deci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sion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tree</w:t>
            </w:r>
          </w:p>
        </w:tc>
        <w:tc>
          <w:tcPr>
            <w:tcW w:w="700" w:type="dxa"/>
          </w:tcPr>
          <w:p>
            <w:pPr>
              <w:pStyle w:val="9"/>
              <w:spacing w:before="95"/>
              <w:ind w:left="100" w:right="105"/>
              <w:rPr>
                <w:sz w:val="20"/>
              </w:rPr>
            </w:pPr>
            <w:r>
              <w:rPr>
                <w:sz w:val="20"/>
              </w:rPr>
              <w:t>Rand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Fores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</w:p>
        </w:tc>
        <w:tc>
          <w:tcPr>
            <w:tcW w:w="780" w:type="dxa"/>
          </w:tcPr>
          <w:p>
            <w:pPr>
              <w:pStyle w:val="9"/>
              <w:spacing w:before="95"/>
              <w:ind w:left="105" w:right="91"/>
              <w:rPr>
                <w:sz w:val="20"/>
              </w:rPr>
            </w:pPr>
            <w:r>
              <w:rPr>
                <w:sz w:val="20"/>
              </w:rPr>
              <w:t>Adabo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ost</w:t>
            </w:r>
          </w:p>
        </w:tc>
        <w:tc>
          <w:tcPr>
            <w:tcW w:w="720" w:type="dxa"/>
          </w:tcPr>
          <w:p>
            <w:pPr>
              <w:pStyle w:val="9"/>
              <w:spacing w:before="95"/>
              <w:rPr>
                <w:sz w:val="20"/>
              </w:rPr>
            </w:pPr>
            <w:r>
              <w:rPr>
                <w:sz w:val="20"/>
              </w:rPr>
              <w:t>XGBo</w:t>
            </w:r>
          </w:p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ost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720" w:type="dxa"/>
            <w:tcBorders>
              <w:bottom w:val="nil"/>
            </w:tcBorders>
          </w:tcPr>
          <w:p>
            <w:pPr>
              <w:pStyle w:val="9"/>
              <w:spacing w:before="100"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80:20</w:t>
            </w:r>
          </w:p>
        </w:tc>
        <w:tc>
          <w:tcPr>
            <w:tcW w:w="860" w:type="dxa"/>
            <w:tcBorders>
              <w:bottom w:val="nil"/>
            </w:tcBorders>
          </w:tcPr>
          <w:p>
            <w:pPr>
              <w:pStyle w:val="9"/>
              <w:spacing w:before="100" w:line="222" w:lineRule="exact"/>
              <w:rPr>
                <w:sz w:val="20"/>
              </w:rPr>
            </w:pPr>
            <w:r>
              <w:rPr>
                <w:sz w:val="20"/>
              </w:rPr>
              <w:t>75%</w:t>
            </w:r>
          </w:p>
        </w:tc>
        <w:tc>
          <w:tcPr>
            <w:tcW w:w="600" w:type="dxa"/>
            <w:tcBorders>
              <w:bottom w:val="nil"/>
            </w:tcBorders>
          </w:tcPr>
          <w:p>
            <w:pPr>
              <w:pStyle w:val="9"/>
              <w:spacing w:before="100" w:line="222" w:lineRule="exact"/>
              <w:ind w:left="81" w:right="82"/>
              <w:jc w:val="center"/>
              <w:rPr>
                <w:sz w:val="20"/>
              </w:rPr>
            </w:pPr>
            <w:r>
              <w:rPr>
                <w:sz w:val="20"/>
              </w:rPr>
              <w:t>75%</w:t>
            </w:r>
          </w:p>
        </w:tc>
        <w:tc>
          <w:tcPr>
            <w:tcW w:w="700" w:type="dxa"/>
            <w:tcBorders>
              <w:bottom w:val="nil"/>
            </w:tcBorders>
          </w:tcPr>
          <w:p>
            <w:pPr>
              <w:pStyle w:val="9"/>
              <w:spacing w:before="100" w:line="222" w:lineRule="exact"/>
              <w:ind w:left="100"/>
              <w:rPr>
                <w:sz w:val="20"/>
              </w:rPr>
            </w:pPr>
            <w:r>
              <w:rPr>
                <w:sz w:val="20"/>
              </w:rPr>
              <w:t>76.6</w:t>
            </w:r>
          </w:p>
        </w:tc>
        <w:tc>
          <w:tcPr>
            <w:tcW w:w="780" w:type="dxa"/>
            <w:tcBorders>
              <w:bottom w:val="nil"/>
            </w:tcBorders>
          </w:tcPr>
          <w:p>
            <w:pPr>
              <w:pStyle w:val="9"/>
              <w:spacing w:before="100"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73.37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9"/>
              <w:spacing w:before="100" w:line="222" w:lineRule="exact"/>
              <w:rPr>
                <w:sz w:val="20"/>
              </w:rPr>
            </w:pPr>
            <w:r>
              <w:rPr>
                <w:sz w:val="20"/>
              </w:rPr>
              <w:t>73.37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720" w:type="dxa"/>
            <w:tcBorders>
              <w:top w:val="nil"/>
            </w:tcBorders>
          </w:tcPr>
          <w:p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860" w:type="dxa"/>
            <w:tcBorders>
              <w:top w:val="nil"/>
            </w:tcBorders>
          </w:tcPr>
          <w:p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600" w:type="dxa"/>
            <w:tcBorders>
              <w:top w:val="nil"/>
            </w:tcBorders>
          </w:tcPr>
          <w:p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700" w:type="dxa"/>
            <w:tcBorders>
              <w:top w:val="nil"/>
            </w:tcBorders>
          </w:tcPr>
          <w:p>
            <w:pPr>
              <w:pStyle w:val="9"/>
              <w:spacing w:line="218" w:lineRule="exact"/>
              <w:ind w:left="100"/>
              <w:rPr>
                <w:sz w:val="20"/>
              </w:rPr>
            </w:pPr>
            <w:r>
              <w:rPr>
                <w:sz w:val="20"/>
              </w:rPr>
              <w:t>%</w:t>
            </w:r>
          </w:p>
        </w:tc>
        <w:tc>
          <w:tcPr>
            <w:tcW w:w="780" w:type="dxa"/>
            <w:tcBorders>
              <w:top w:val="nil"/>
            </w:tcBorders>
          </w:tcPr>
          <w:p>
            <w:pPr>
              <w:pStyle w:val="9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%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9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%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720" w:type="dxa"/>
            <w:tcBorders>
              <w:bottom w:val="nil"/>
            </w:tcBorders>
          </w:tcPr>
          <w:p>
            <w:pPr>
              <w:pStyle w:val="9"/>
              <w:spacing w:before="92"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70:30</w:t>
            </w:r>
          </w:p>
        </w:tc>
        <w:tc>
          <w:tcPr>
            <w:tcW w:w="860" w:type="dxa"/>
            <w:tcBorders>
              <w:bottom w:val="nil"/>
            </w:tcBorders>
          </w:tcPr>
          <w:p>
            <w:pPr>
              <w:pStyle w:val="9"/>
              <w:spacing w:before="92" w:line="222" w:lineRule="exact"/>
              <w:rPr>
                <w:sz w:val="20"/>
              </w:rPr>
            </w:pPr>
            <w:r>
              <w:rPr>
                <w:sz w:val="20"/>
              </w:rPr>
              <w:t>74%</w:t>
            </w:r>
          </w:p>
        </w:tc>
        <w:tc>
          <w:tcPr>
            <w:tcW w:w="600" w:type="dxa"/>
            <w:tcBorders>
              <w:bottom w:val="nil"/>
            </w:tcBorders>
          </w:tcPr>
          <w:p>
            <w:pPr>
              <w:pStyle w:val="9"/>
              <w:spacing w:before="92" w:line="222" w:lineRule="exact"/>
              <w:ind w:left="81" w:right="82"/>
              <w:jc w:val="center"/>
              <w:rPr>
                <w:sz w:val="20"/>
              </w:rPr>
            </w:pPr>
            <w:r>
              <w:rPr>
                <w:sz w:val="20"/>
              </w:rPr>
              <w:t>70%</w:t>
            </w:r>
          </w:p>
        </w:tc>
        <w:tc>
          <w:tcPr>
            <w:tcW w:w="700" w:type="dxa"/>
            <w:tcBorders>
              <w:bottom w:val="nil"/>
            </w:tcBorders>
          </w:tcPr>
          <w:p>
            <w:pPr>
              <w:pStyle w:val="9"/>
              <w:spacing w:before="92" w:line="222" w:lineRule="exact"/>
              <w:ind w:left="100"/>
              <w:rPr>
                <w:sz w:val="20"/>
              </w:rPr>
            </w:pPr>
            <w:r>
              <w:rPr>
                <w:sz w:val="20"/>
              </w:rPr>
              <w:t>75.3</w:t>
            </w:r>
          </w:p>
        </w:tc>
        <w:tc>
          <w:tcPr>
            <w:tcW w:w="780" w:type="dxa"/>
            <w:tcBorders>
              <w:bottom w:val="nil"/>
            </w:tcBorders>
          </w:tcPr>
          <w:p>
            <w:pPr>
              <w:pStyle w:val="9"/>
              <w:spacing w:before="92"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74.45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9"/>
              <w:spacing w:before="92" w:line="222" w:lineRule="exact"/>
              <w:rPr>
                <w:sz w:val="20"/>
              </w:rPr>
            </w:pPr>
            <w:r>
              <w:rPr>
                <w:sz w:val="20"/>
              </w:rPr>
              <w:t>73.59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720" w:type="dxa"/>
            <w:tcBorders>
              <w:top w:val="nil"/>
            </w:tcBorders>
          </w:tcPr>
          <w:p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860" w:type="dxa"/>
            <w:tcBorders>
              <w:top w:val="nil"/>
            </w:tcBorders>
          </w:tcPr>
          <w:p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600" w:type="dxa"/>
            <w:tcBorders>
              <w:top w:val="nil"/>
            </w:tcBorders>
          </w:tcPr>
          <w:p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700" w:type="dxa"/>
            <w:tcBorders>
              <w:top w:val="nil"/>
            </w:tcBorders>
          </w:tcPr>
          <w:p>
            <w:pPr>
              <w:pStyle w:val="9"/>
              <w:spacing w:line="218" w:lineRule="exact"/>
              <w:ind w:left="100"/>
              <w:rPr>
                <w:sz w:val="20"/>
              </w:rPr>
            </w:pPr>
            <w:r>
              <w:rPr>
                <w:sz w:val="20"/>
              </w:rPr>
              <w:t>%</w:t>
            </w:r>
          </w:p>
        </w:tc>
        <w:tc>
          <w:tcPr>
            <w:tcW w:w="780" w:type="dxa"/>
            <w:tcBorders>
              <w:top w:val="nil"/>
            </w:tcBorders>
          </w:tcPr>
          <w:p>
            <w:pPr>
              <w:pStyle w:val="9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%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9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%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</w:trPr>
        <w:tc>
          <w:tcPr>
            <w:tcW w:w="720" w:type="dxa"/>
            <w:tcBorders>
              <w:bottom w:val="nil"/>
            </w:tcBorders>
          </w:tcPr>
          <w:p>
            <w:pPr>
              <w:pStyle w:val="9"/>
              <w:spacing w:before="97"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5-fold</w:t>
            </w:r>
          </w:p>
        </w:tc>
        <w:tc>
          <w:tcPr>
            <w:tcW w:w="860" w:type="dxa"/>
            <w:tcBorders>
              <w:bottom w:val="nil"/>
            </w:tcBorders>
          </w:tcPr>
          <w:p>
            <w:pPr>
              <w:pStyle w:val="9"/>
              <w:spacing w:before="97" w:line="222" w:lineRule="exact"/>
              <w:rPr>
                <w:sz w:val="20"/>
              </w:rPr>
            </w:pPr>
            <w:r>
              <w:rPr>
                <w:sz w:val="20"/>
              </w:rPr>
              <w:t>76.17%</w:t>
            </w:r>
          </w:p>
        </w:tc>
        <w:tc>
          <w:tcPr>
            <w:tcW w:w="600" w:type="dxa"/>
            <w:tcBorders>
              <w:bottom w:val="nil"/>
            </w:tcBorders>
          </w:tcPr>
          <w:p>
            <w:pPr>
              <w:pStyle w:val="9"/>
              <w:spacing w:before="97" w:line="222" w:lineRule="exact"/>
              <w:ind w:left="81" w:right="82"/>
              <w:jc w:val="center"/>
              <w:rPr>
                <w:sz w:val="20"/>
              </w:rPr>
            </w:pPr>
            <w:r>
              <w:rPr>
                <w:sz w:val="20"/>
              </w:rPr>
              <w:t>73%</w:t>
            </w:r>
          </w:p>
        </w:tc>
        <w:tc>
          <w:tcPr>
            <w:tcW w:w="700" w:type="dxa"/>
            <w:tcBorders>
              <w:bottom w:val="nil"/>
            </w:tcBorders>
          </w:tcPr>
          <w:p>
            <w:pPr>
              <w:pStyle w:val="9"/>
              <w:spacing w:before="97" w:line="222" w:lineRule="exact"/>
              <w:ind w:left="100"/>
              <w:rPr>
                <w:sz w:val="20"/>
              </w:rPr>
            </w:pPr>
            <w:r>
              <w:rPr>
                <w:sz w:val="20"/>
              </w:rPr>
              <w:t>85.7</w:t>
            </w:r>
          </w:p>
        </w:tc>
        <w:tc>
          <w:tcPr>
            <w:tcW w:w="780" w:type="dxa"/>
            <w:tcBorders>
              <w:bottom w:val="nil"/>
            </w:tcBorders>
          </w:tcPr>
          <w:p>
            <w:pPr>
              <w:pStyle w:val="9"/>
              <w:spacing w:before="97"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80.52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9"/>
              <w:spacing w:before="97" w:line="222" w:lineRule="exact"/>
              <w:rPr>
                <w:sz w:val="20"/>
              </w:rPr>
            </w:pPr>
            <w:r>
              <w:rPr>
                <w:sz w:val="20"/>
              </w:rPr>
              <w:t>76.43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720" w:type="dxa"/>
            <w:tcBorders>
              <w:top w:val="nil"/>
            </w:tcBorders>
          </w:tcPr>
          <w:p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860" w:type="dxa"/>
            <w:tcBorders>
              <w:top w:val="nil"/>
            </w:tcBorders>
          </w:tcPr>
          <w:p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600" w:type="dxa"/>
            <w:tcBorders>
              <w:top w:val="nil"/>
            </w:tcBorders>
          </w:tcPr>
          <w:p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700" w:type="dxa"/>
            <w:tcBorders>
              <w:top w:val="nil"/>
            </w:tcBorders>
          </w:tcPr>
          <w:p>
            <w:pPr>
              <w:pStyle w:val="9"/>
              <w:spacing w:line="218" w:lineRule="exact"/>
              <w:ind w:left="100"/>
              <w:rPr>
                <w:sz w:val="20"/>
              </w:rPr>
            </w:pPr>
            <w:r>
              <w:rPr>
                <w:sz w:val="20"/>
              </w:rPr>
              <w:t>%</w:t>
            </w:r>
          </w:p>
        </w:tc>
        <w:tc>
          <w:tcPr>
            <w:tcW w:w="780" w:type="dxa"/>
            <w:tcBorders>
              <w:top w:val="nil"/>
            </w:tcBorders>
          </w:tcPr>
          <w:p>
            <w:pPr>
              <w:pStyle w:val="9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%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9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%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720" w:type="dxa"/>
            <w:tcBorders>
              <w:bottom w:val="nil"/>
            </w:tcBorders>
          </w:tcPr>
          <w:p>
            <w:pPr>
              <w:pStyle w:val="9"/>
              <w:spacing w:before="102"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10-fol</w:t>
            </w:r>
          </w:p>
        </w:tc>
        <w:tc>
          <w:tcPr>
            <w:tcW w:w="860" w:type="dxa"/>
            <w:tcBorders>
              <w:bottom w:val="nil"/>
            </w:tcBorders>
          </w:tcPr>
          <w:p>
            <w:pPr>
              <w:pStyle w:val="9"/>
              <w:spacing w:before="102" w:line="222" w:lineRule="exact"/>
              <w:rPr>
                <w:sz w:val="20"/>
              </w:rPr>
            </w:pPr>
            <w:r>
              <w:rPr>
                <w:sz w:val="20"/>
              </w:rPr>
              <w:t>76.43%</w:t>
            </w:r>
          </w:p>
        </w:tc>
        <w:tc>
          <w:tcPr>
            <w:tcW w:w="600" w:type="dxa"/>
            <w:tcBorders>
              <w:bottom w:val="nil"/>
            </w:tcBorders>
          </w:tcPr>
          <w:p>
            <w:pPr>
              <w:pStyle w:val="9"/>
              <w:spacing w:before="102" w:line="222" w:lineRule="exact"/>
              <w:ind w:left="81" w:right="82"/>
              <w:jc w:val="center"/>
              <w:rPr>
                <w:sz w:val="20"/>
              </w:rPr>
            </w:pPr>
            <w:r>
              <w:rPr>
                <w:sz w:val="20"/>
              </w:rPr>
              <w:t>71%</w:t>
            </w:r>
          </w:p>
        </w:tc>
        <w:tc>
          <w:tcPr>
            <w:tcW w:w="700" w:type="dxa"/>
            <w:tcBorders>
              <w:bottom w:val="nil"/>
            </w:tcBorders>
          </w:tcPr>
          <w:p>
            <w:pPr>
              <w:pStyle w:val="9"/>
              <w:spacing w:before="102" w:line="222" w:lineRule="exact"/>
              <w:ind w:left="100"/>
              <w:rPr>
                <w:sz w:val="20"/>
              </w:rPr>
            </w:pPr>
            <w:r>
              <w:rPr>
                <w:sz w:val="20"/>
              </w:rPr>
              <w:t>80.2</w:t>
            </w:r>
          </w:p>
        </w:tc>
        <w:tc>
          <w:tcPr>
            <w:tcW w:w="780" w:type="dxa"/>
            <w:tcBorders>
              <w:bottom w:val="nil"/>
            </w:tcBorders>
          </w:tcPr>
          <w:p>
            <w:pPr>
              <w:pStyle w:val="9"/>
              <w:spacing w:before="102"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84.21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9"/>
              <w:spacing w:before="102" w:line="222" w:lineRule="exact"/>
              <w:rPr>
                <w:sz w:val="20"/>
              </w:rPr>
            </w:pPr>
            <w:r>
              <w:rPr>
                <w:sz w:val="20"/>
              </w:rPr>
              <w:t>76.17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720" w:type="dxa"/>
            <w:tcBorders>
              <w:top w:val="nil"/>
            </w:tcBorders>
          </w:tcPr>
          <w:p>
            <w:pPr>
              <w:pStyle w:val="9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860" w:type="dxa"/>
            <w:tcBorders>
              <w:top w:val="nil"/>
            </w:tcBorders>
          </w:tcPr>
          <w:p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600" w:type="dxa"/>
            <w:tcBorders>
              <w:top w:val="nil"/>
            </w:tcBorders>
          </w:tcPr>
          <w:p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700" w:type="dxa"/>
            <w:tcBorders>
              <w:top w:val="nil"/>
            </w:tcBorders>
          </w:tcPr>
          <w:p>
            <w:pPr>
              <w:pStyle w:val="9"/>
              <w:spacing w:line="218" w:lineRule="exact"/>
              <w:ind w:left="100"/>
              <w:rPr>
                <w:sz w:val="20"/>
              </w:rPr>
            </w:pPr>
            <w:r>
              <w:rPr>
                <w:sz w:val="20"/>
              </w:rPr>
              <w:t>%</w:t>
            </w:r>
          </w:p>
        </w:tc>
        <w:tc>
          <w:tcPr>
            <w:tcW w:w="780" w:type="dxa"/>
            <w:tcBorders>
              <w:top w:val="nil"/>
            </w:tcBorders>
          </w:tcPr>
          <w:p>
            <w:pPr>
              <w:pStyle w:val="9"/>
              <w:spacing w:line="218" w:lineRule="exact"/>
              <w:ind w:left="105"/>
              <w:rPr>
                <w:sz w:val="20"/>
              </w:rPr>
            </w:pPr>
            <w:r>
              <w:rPr>
                <w:sz w:val="20"/>
              </w:rPr>
              <w:t>%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9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%</w:t>
            </w:r>
          </w:p>
        </w:tc>
      </w:tr>
    </w:tbl>
    <w:p>
      <w:pPr>
        <w:pStyle w:val="5"/>
        <w:spacing w:before="6"/>
      </w:pPr>
    </w:p>
    <w:p>
      <w:pPr>
        <w:pStyle w:val="5"/>
        <w:ind w:left="219" w:right="272"/>
        <w:jc w:val="center"/>
      </w:pPr>
      <w:r>
        <w:rPr>
          <w:b/>
        </w:rPr>
        <w:t>Table</w:t>
      </w:r>
      <w:r>
        <w:rPr>
          <w:b/>
          <w:spacing w:val="-9"/>
        </w:rPr>
        <w:t xml:space="preserve"> </w:t>
      </w:r>
      <w:r>
        <w:rPr>
          <w:b/>
        </w:rPr>
        <w:t>3</w:t>
      </w:r>
      <w:r>
        <w:t>.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Algorithms</w:t>
      </w:r>
      <w:r>
        <w:rPr>
          <w:spacing w:val="-9"/>
        </w:rPr>
        <w:t xml:space="preserve"> </w:t>
      </w:r>
      <w:r>
        <w:t>accuracy</w:t>
      </w:r>
      <w:r>
        <w:rPr>
          <w:spacing w:val="-9"/>
        </w:rPr>
        <w:t xml:space="preserve"> </w:t>
      </w:r>
      <w:r>
        <w:t>comparison</w:t>
      </w:r>
      <w:r>
        <w:rPr>
          <w:spacing w:val="-8"/>
        </w:rPr>
        <w:t xml:space="preserve"> </w:t>
      </w:r>
      <w:r>
        <w:t>wrt</w:t>
      </w:r>
      <w:r>
        <w:rPr>
          <w:spacing w:val="-47"/>
        </w:rPr>
        <w:t xml:space="preserve"> </w:t>
      </w:r>
      <w:r>
        <w:t>PIMA</w:t>
      </w:r>
      <w:r>
        <w:rPr>
          <w:spacing w:val="-2"/>
        </w:rPr>
        <w:t xml:space="preserve"> </w:t>
      </w:r>
      <w:r>
        <w:t>dataset</w:t>
      </w:r>
    </w:p>
    <w:p>
      <w:pPr>
        <w:pStyle w:val="5"/>
      </w:pPr>
    </w:p>
    <w:p>
      <w:pPr>
        <w:pStyle w:val="5"/>
        <w:ind w:left="100"/>
      </w:pPr>
      <w:r>
        <w:t>The</w:t>
      </w:r>
      <w:r>
        <w:rPr>
          <w:spacing w:val="-6"/>
        </w:rPr>
        <w:t xml:space="preserve"> </w:t>
      </w:r>
      <w:r>
        <w:t>sylhet</w:t>
      </w:r>
      <w:r>
        <w:rPr>
          <w:spacing w:val="-5"/>
        </w:rPr>
        <w:t xml:space="preserve"> </w:t>
      </w:r>
      <w:r>
        <w:t>dataset:</w:t>
      </w:r>
    </w:p>
    <w:tbl>
      <w:tblPr>
        <w:tblStyle w:val="4"/>
        <w:tblW w:w="0" w:type="auto"/>
        <w:tblInd w:w="1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840"/>
        <w:gridCol w:w="600"/>
        <w:gridCol w:w="720"/>
        <w:gridCol w:w="840"/>
        <w:gridCol w:w="8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9" w:hRule="atLeast"/>
        </w:trPr>
        <w:tc>
          <w:tcPr>
            <w:tcW w:w="720" w:type="dxa"/>
          </w:tcPr>
          <w:p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840" w:type="dxa"/>
          </w:tcPr>
          <w:p>
            <w:pPr>
              <w:pStyle w:val="9"/>
              <w:spacing w:before="95"/>
              <w:rPr>
                <w:sz w:val="20"/>
              </w:rPr>
            </w:pPr>
            <w:r>
              <w:rPr>
                <w:sz w:val="20"/>
              </w:rPr>
              <w:t>SVM</w:t>
            </w:r>
          </w:p>
        </w:tc>
        <w:tc>
          <w:tcPr>
            <w:tcW w:w="600" w:type="dxa"/>
          </w:tcPr>
          <w:p>
            <w:pPr>
              <w:pStyle w:val="9"/>
              <w:spacing w:before="95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Deci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sion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tree</w:t>
            </w:r>
          </w:p>
        </w:tc>
        <w:tc>
          <w:tcPr>
            <w:tcW w:w="720" w:type="dxa"/>
          </w:tcPr>
          <w:p>
            <w:pPr>
              <w:pStyle w:val="9"/>
              <w:spacing w:before="95"/>
              <w:ind w:right="86"/>
              <w:rPr>
                <w:sz w:val="20"/>
              </w:rPr>
            </w:pPr>
            <w:r>
              <w:rPr>
                <w:sz w:val="20"/>
              </w:rPr>
              <w:t>Rand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Forest</w:t>
            </w:r>
          </w:p>
        </w:tc>
        <w:tc>
          <w:tcPr>
            <w:tcW w:w="840" w:type="dxa"/>
          </w:tcPr>
          <w:p>
            <w:pPr>
              <w:pStyle w:val="9"/>
              <w:spacing w:before="95"/>
              <w:ind w:right="166"/>
              <w:rPr>
                <w:sz w:val="20"/>
              </w:rPr>
            </w:pPr>
            <w:r>
              <w:rPr>
                <w:sz w:val="20"/>
              </w:rPr>
              <w:t>Adabo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ost</w:t>
            </w:r>
          </w:p>
        </w:tc>
        <w:tc>
          <w:tcPr>
            <w:tcW w:w="840" w:type="dxa"/>
          </w:tcPr>
          <w:p>
            <w:pPr>
              <w:pStyle w:val="9"/>
              <w:spacing w:before="95"/>
              <w:ind w:right="77"/>
              <w:rPr>
                <w:sz w:val="20"/>
              </w:rPr>
            </w:pPr>
            <w:r>
              <w:rPr>
                <w:sz w:val="20"/>
              </w:rPr>
              <w:t>XGBoo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st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720" w:type="dxa"/>
          </w:tcPr>
          <w:p>
            <w:pPr>
              <w:pStyle w:val="9"/>
              <w:spacing w:before="110"/>
              <w:ind w:left="54" w:right="76"/>
              <w:jc w:val="center"/>
              <w:rPr>
                <w:sz w:val="20"/>
              </w:rPr>
            </w:pPr>
            <w:r>
              <w:rPr>
                <w:sz w:val="20"/>
              </w:rPr>
              <w:t>80:20</w:t>
            </w:r>
          </w:p>
        </w:tc>
        <w:tc>
          <w:tcPr>
            <w:tcW w:w="840" w:type="dxa"/>
          </w:tcPr>
          <w:p>
            <w:pPr>
              <w:pStyle w:val="9"/>
              <w:spacing w:before="110"/>
              <w:rPr>
                <w:sz w:val="20"/>
              </w:rPr>
            </w:pPr>
            <w:r>
              <w:rPr>
                <w:sz w:val="20"/>
              </w:rPr>
              <w:t>89%</w:t>
            </w:r>
          </w:p>
        </w:tc>
        <w:tc>
          <w:tcPr>
            <w:tcW w:w="600" w:type="dxa"/>
          </w:tcPr>
          <w:p>
            <w:pPr>
              <w:pStyle w:val="9"/>
              <w:spacing w:before="110"/>
              <w:rPr>
                <w:sz w:val="20"/>
              </w:rPr>
            </w:pPr>
            <w:r>
              <w:rPr>
                <w:sz w:val="20"/>
              </w:rPr>
              <w:t>96%</w:t>
            </w:r>
          </w:p>
        </w:tc>
        <w:tc>
          <w:tcPr>
            <w:tcW w:w="720" w:type="dxa"/>
          </w:tcPr>
          <w:p>
            <w:pPr>
              <w:pStyle w:val="9"/>
              <w:spacing w:before="110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40" w:type="dxa"/>
          </w:tcPr>
          <w:p>
            <w:pPr>
              <w:pStyle w:val="9"/>
              <w:spacing w:before="110"/>
              <w:rPr>
                <w:sz w:val="20"/>
              </w:rPr>
            </w:pPr>
            <w:r>
              <w:rPr>
                <w:sz w:val="20"/>
              </w:rPr>
              <w:t>93.26%</w:t>
            </w:r>
          </w:p>
        </w:tc>
        <w:tc>
          <w:tcPr>
            <w:tcW w:w="840" w:type="dxa"/>
          </w:tcPr>
          <w:p>
            <w:pPr>
              <w:pStyle w:val="9"/>
              <w:spacing w:before="110"/>
              <w:ind w:left="71" w:right="82"/>
              <w:jc w:val="center"/>
              <w:rPr>
                <w:sz w:val="20"/>
              </w:rPr>
            </w:pPr>
            <w:r>
              <w:rPr>
                <w:sz w:val="20"/>
              </w:rPr>
              <w:t>99.03%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720" w:type="dxa"/>
          </w:tcPr>
          <w:p>
            <w:pPr>
              <w:pStyle w:val="9"/>
              <w:spacing w:before="105"/>
              <w:ind w:left="54" w:right="76"/>
              <w:jc w:val="center"/>
              <w:rPr>
                <w:sz w:val="20"/>
              </w:rPr>
            </w:pPr>
            <w:r>
              <w:rPr>
                <w:sz w:val="20"/>
              </w:rPr>
              <w:t>70:30</w:t>
            </w:r>
          </w:p>
        </w:tc>
        <w:tc>
          <w:tcPr>
            <w:tcW w:w="840" w:type="dxa"/>
          </w:tcPr>
          <w:p>
            <w:pPr>
              <w:pStyle w:val="9"/>
              <w:spacing w:before="105"/>
              <w:rPr>
                <w:sz w:val="20"/>
              </w:rPr>
            </w:pPr>
            <w:r>
              <w:rPr>
                <w:sz w:val="20"/>
              </w:rPr>
              <w:t>94%</w:t>
            </w:r>
          </w:p>
        </w:tc>
        <w:tc>
          <w:tcPr>
            <w:tcW w:w="600" w:type="dxa"/>
          </w:tcPr>
          <w:p>
            <w:pPr>
              <w:pStyle w:val="9"/>
              <w:spacing w:before="105"/>
              <w:rPr>
                <w:sz w:val="20"/>
              </w:rPr>
            </w:pPr>
            <w:r>
              <w:rPr>
                <w:sz w:val="20"/>
              </w:rPr>
              <w:t>97%</w:t>
            </w:r>
          </w:p>
        </w:tc>
        <w:tc>
          <w:tcPr>
            <w:tcW w:w="720" w:type="dxa"/>
          </w:tcPr>
          <w:p>
            <w:pPr>
              <w:pStyle w:val="9"/>
              <w:spacing w:before="105"/>
              <w:rPr>
                <w:sz w:val="20"/>
              </w:rPr>
            </w:pPr>
            <w:r>
              <w:rPr>
                <w:sz w:val="20"/>
              </w:rPr>
              <w:t>96.7</w:t>
            </w:r>
          </w:p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%</w:t>
            </w:r>
          </w:p>
        </w:tc>
        <w:tc>
          <w:tcPr>
            <w:tcW w:w="840" w:type="dxa"/>
          </w:tcPr>
          <w:p>
            <w:pPr>
              <w:pStyle w:val="9"/>
              <w:spacing w:before="105"/>
              <w:rPr>
                <w:sz w:val="20"/>
              </w:rPr>
            </w:pPr>
            <w:r>
              <w:rPr>
                <w:sz w:val="20"/>
              </w:rPr>
              <w:t>92.94%</w:t>
            </w:r>
          </w:p>
        </w:tc>
        <w:tc>
          <w:tcPr>
            <w:tcW w:w="840" w:type="dxa"/>
          </w:tcPr>
          <w:p>
            <w:pPr>
              <w:pStyle w:val="9"/>
              <w:spacing w:before="105"/>
              <w:ind w:left="71" w:right="82"/>
              <w:jc w:val="center"/>
              <w:rPr>
                <w:sz w:val="20"/>
              </w:rPr>
            </w:pPr>
            <w:r>
              <w:rPr>
                <w:sz w:val="20"/>
              </w:rPr>
              <w:t>98.71%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720" w:type="dxa"/>
          </w:tcPr>
          <w:p>
            <w:pPr>
              <w:pStyle w:val="9"/>
              <w:spacing w:before="110"/>
              <w:ind w:left="84" w:right="76"/>
              <w:jc w:val="center"/>
              <w:rPr>
                <w:sz w:val="20"/>
              </w:rPr>
            </w:pPr>
            <w:r>
              <w:rPr>
                <w:sz w:val="20"/>
              </w:rPr>
              <w:t>5-fold</w:t>
            </w:r>
          </w:p>
        </w:tc>
        <w:tc>
          <w:tcPr>
            <w:tcW w:w="840" w:type="dxa"/>
          </w:tcPr>
          <w:p>
            <w:pPr>
              <w:pStyle w:val="9"/>
              <w:spacing w:before="110"/>
              <w:rPr>
                <w:sz w:val="20"/>
              </w:rPr>
            </w:pPr>
            <w:r>
              <w:rPr>
                <w:sz w:val="20"/>
              </w:rPr>
              <w:t>91.15%</w:t>
            </w:r>
          </w:p>
        </w:tc>
        <w:tc>
          <w:tcPr>
            <w:tcW w:w="600" w:type="dxa"/>
          </w:tcPr>
          <w:p>
            <w:pPr>
              <w:pStyle w:val="9"/>
              <w:spacing w:before="110"/>
              <w:rPr>
                <w:sz w:val="20"/>
              </w:rPr>
            </w:pPr>
            <w:r>
              <w:rPr>
                <w:sz w:val="20"/>
              </w:rPr>
              <w:t>96%</w:t>
            </w:r>
          </w:p>
        </w:tc>
        <w:tc>
          <w:tcPr>
            <w:tcW w:w="720" w:type="dxa"/>
          </w:tcPr>
          <w:p>
            <w:pPr>
              <w:pStyle w:val="9"/>
              <w:spacing w:before="110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40" w:type="dxa"/>
          </w:tcPr>
          <w:p>
            <w:pPr>
              <w:pStyle w:val="9"/>
              <w:spacing w:before="110"/>
              <w:rPr>
                <w:sz w:val="20"/>
              </w:rPr>
            </w:pPr>
            <w:r>
              <w:rPr>
                <w:sz w:val="20"/>
              </w:rPr>
              <w:t>90.38%</w:t>
            </w:r>
          </w:p>
        </w:tc>
        <w:tc>
          <w:tcPr>
            <w:tcW w:w="840" w:type="dxa"/>
          </w:tcPr>
          <w:p>
            <w:pPr>
              <w:pStyle w:val="9"/>
              <w:spacing w:before="110"/>
              <w:ind w:left="71" w:right="82"/>
              <w:jc w:val="center"/>
              <w:rPr>
                <w:sz w:val="20"/>
              </w:rPr>
            </w:pPr>
            <w:r>
              <w:rPr>
                <w:sz w:val="20"/>
              </w:rPr>
              <w:t>96.35%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720" w:type="dxa"/>
          </w:tcPr>
          <w:p>
            <w:pPr>
              <w:pStyle w:val="9"/>
              <w:spacing w:before="105"/>
              <w:ind w:left="105" w:right="82"/>
              <w:rPr>
                <w:sz w:val="20"/>
              </w:rPr>
            </w:pPr>
            <w:r>
              <w:rPr>
                <w:spacing w:val="-1"/>
                <w:sz w:val="20"/>
              </w:rPr>
              <w:t>10-fol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</w:p>
        </w:tc>
        <w:tc>
          <w:tcPr>
            <w:tcW w:w="840" w:type="dxa"/>
          </w:tcPr>
          <w:p>
            <w:pPr>
              <w:pStyle w:val="9"/>
              <w:spacing w:before="105"/>
              <w:rPr>
                <w:sz w:val="20"/>
              </w:rPr>
            </w:pPr>
            <w:r>
              <w:rPr>
                <w:sz w:val="20"/>
              </w:rPr>
              <w:t>92.31%</w:t>
            </w:r>
          </w:p>
        </w:tc>
        <w:tc>
          <w:tcPr>
            <w:tcW w:w="600" w:type="dxa"/>
          </w:tcPr>
          <w:p>
            <w:pPr>
              <w:pStyle w:val="9"/>
              <w:spacing w:before="105"/>
              <w:rPr>
                <w:sz w:val="20"/>
              </w:rPr>
            </w:pPr>
            <w:r>
              <w:rPr>
                <w:sz w:val="20"/>
              </w:rPr>
              <w:t>97%</w:t>
            </w:r>
          </w:p>
        </w:tc>
        <w:tc>
          <w:tcPr>
            <w:tcW w:w="720" w:type="dxa"/>
          </w:tcPr>
          <w:p>
            <w:pPr>
              <w:pStyle w:val="9"/>
              <w:spacing w:before="105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840" w:type="dxa"/>
          </w:tcPr>
          <w:p>
            <w:pPr>
              <w:pStyle w:val="9"/>
              <w:spacing w:before="105"/>
              <w:rPr>
                <w:sz w:val="20"/>
              </w:rPr>
            </w:pPr>
            <w:r>
              <w:rPr>
                <w:sz w:val="20"/>
              </w:rPr>
              <w:t>94.23%</w:t>
            </w:r>
          </w:p>
        </w:tc>
        <w:tc>
          <w:tcPr>
            <w:tcW w:w="840" w:type="dxa"/>
          </w:tcPr>
          <w:p>
            <w:pPr>
              <w:pStyle w:val="9"/>
              <w:spacing w:before="105"/>
              <w:ind w:left="71" w:right="82"/>
              <w:jc w:val="center"/>
              <w:rPr>
                <w:sz w:val="20"/>
              </w:rPr>
            </w:pPr>
            <w:r>
              <w:rPr>
                <w:sz w:val="20"/>
              </w:rPr>
              <w:t>96.92%</w:t>
            </w:r>
          </w:p>
        </w:tc>
      </w:tr>
    </w:tbl>
    <w:p>
      <w:pPr>
        <w:pStyle w:val="5"/>
        <w:spacing w:before="10"/>
      </w:pPr>
    </w:p>
    <w:p>
      <w:pPr>
        <w:pStyle w:val="5"/>
        <w:ind w:left="219" w:right="272"/>
        <w:jc w:val="center"/>
      </w:pPr>
      <w:r>
        <w:rPr>
          <w:b/>
        </w:rPr>
        <w:t>Table</w:t>
      </w:r>
      <w:r>
        <w:rPr>
          <w:b/>
          <w:spacing w:val="-8"/>
        </w:rPr>
        <w:t xml:space="preserve"> </w:t>
      </w:r>
      <w:r>
        <w:rPr>
          <w:b/>
        </w:rPr>
        <w:t>4</w:t>
      </w:r>
      <w:r>
        <w:t>.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Algorithms</w:t>
      </w:r>
      <w:r>
        <w:rPr>
          <w:spacing w:val="-8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comparison</w:t>
      </w:r>
      <w:r>
        <w:rPr>
          <w:spacing w:val="-7"/>
        </w:rPr>
        <w:t xml:space="preserve"> </w:t>
      </w:r>
      <w:r>
        <w:t>wrt</w:t>
      </w:r>
      <w:r>
        <w:rPr>
          <w:spacing w:val="-8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sylhet</w:t>
      </w:r>
      <w:r>
        <w:rPr>
          <w:spacing w:val="-2"/>
        </w:rPr>
        <w:t xml:space="preserve"> </w:t>
      </w:r>
      <w:r>
        <w:t>dataset</w:t>
      </w:r>
    </w:p>
    <w:p>
      <w:pPr>
        <w:spacing w:after="0"/>
        <w:jc w:val="center"/>
        <w:sectPr>
          <w:type w:val="continuous"/>
          <w:pgSz w:w="12240" w:h="15840"/>
          <w:pgMar w:top="1500" w:right="1300" w:bottom="280" w:left="1340" w:header="720" w:footer="720" w:gutter="0"/>
          <w:cols w:equalWidth="0" w:num="2">
            <w:col w:w="4671" w:space="144"/>
            <w:col w:w="4785"/>
          </w:cols>
        </w:sectPr>
      </w:pPr>
    </w:p>
    <w:p>
      <w:pPr>
        <w:pStyle w:val="5"/>
        <w:spacing w:before="80"/>
        <w:ind w:left="100" w:right="41"/>
        <w:jc w:val="both"/>
      </w:pPr>
      <w:r>
        <w:t>As per our evaluation, Random Forest Algorithm works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datasets.</w:t>
      </w:r>
      <w:r>
        <w:rPr>
          <w:spacing w:val="1"/>
        </w:rPr>
        <w:t xml:space="preserve"> </w:t>
      </w:r>
      <w:r>
        <w:t>However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observe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dataset</w:t>
      </w:r>
      <w:r>
        <w:rPr>
          <w:spacing w:val="50"/>
        </w:rPr>
        <w:t xml:space="preserve"> </w:t>
      </w:r>
      <w:r>
        <w:t>is 100% which shows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48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overfitting.</w:t>
      </w:r>
    </w:p>
    <w:p>
      <w:pPr>
        <w:pStyle w:val="5"/>
      </w:pPr>
    </w:p>
    <w:p>
      <w:pPr>
        <w:pStyle w:val="8"/>
        <w:numPr>
          <w:ilvl w:val="1"/>
          <w:numId w:val="5"/>
        </w:numPr>
        <w:tabs>
          <w:tab w:val="left" w:pos="1821"/>
        </w:tabs>
        <w:spacing w:before="0" w:after="0" w:line="240" w:lineRule="auto"/>
        <w:ind w:left="1820" w:right="0" w:hanging="201"/>
        <w:jc w:val="left"/>
        <w:rPr>
          <w:sz w:val="20"/>
        </w:rPr>
      </w:pPr>
      <w:r>
        <w:rPr>
          <w:sz w:val="20"/>
        </w:rPr>
        <w:t>CONCLUSION</w:t>
      </w:r>
    </w:p>
    <w:p>
      <w:pPr>
        <w:pStyle w:val="5"/>
        <w:spacing w:before="10"/>
      </w:pPr>
    </w:p>
    <w:p>
      <w:pPr>
        <w:pStyle w:val="5"/>
        <w:ind w:left="100" w:right="38"/>
        <w:jc w:val="both"/>
      </w:pP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compares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-47"/>
        </w:rPr>
        <w:t xml:space="preserve"> </w:t>
      </w:r>
      <w:r>
        <w:t>(Decision</w:t>
      </w:r>
      <w:r>
        <w:rPr>
          <w:spacing w:val="1"/>
        </w:rPr>
        <w:t xml:space="preserve"> </w:t>
      </w:r>
      <w:r>
        <w:t>Tree,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Forest,</w:t>
      </w:r>
      <w:r>
        <w:rPr>
          <w:spacing w:val="1"/>
        </w:rPr>
        <w:t xml:space="preserve"> </w:t>
      </w:r>
      <w:r>
        <w:t>SVM,</w:t>
      </w:r>
      <w:r>
        <w:rPr>
          <w:spacing w:val="1"/>
        </w:rPr>
        <w:t xml:space="preserve"> </w:t>
      </w:r>
      <w:r>
        <w:t>XGBoost,</w:t>
      </w:r>
      <w:r>
        <w:rPr>
          <w:spacing w:val="1"/>
        </w:rPr>
        <w:t xml:space="preserve"> </w:t>
      </w:r>
      <w:r>
        <w:t>AdaBoost) using PIMA and Sylhet datasets. It assesses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varied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splits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cross-validation.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employs</w:t>
      </w:r>
      <w:r>
        <w:rPr>
          <w:spacing w:val="1"/>
        </w:rPr>
        <w:t xml:space="preserve"> </w:t>
      </w:r>
      <w:r>
        <w:t>XAI</w:t>
      </w:r>
      <w:r>
        <w:rPr>
          <w:spacing w:val="5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(LIME,</w:t>
      </w:r>
      <w:r>
        <w:rPr>
          <w:spacing w:val="1"/>
        </w:rPr>
        <w:t xml:space="preserve"> </w:t>
      </w:r>
      <w:r>
        <w:t>SHAP)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interpretability.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encountered,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diabetic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variations in patient reports.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Sylhet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demonstrates</w:t>
      </w:r>
      <w:r>
        <w:rPr>
          <w:spacing w:val="1"/>
        </w:rPr>
        <w:t xml:space="preserve"> </w:t>
      </w:r>
      <w:r>
        <w:t>100%</w:t>
      </w:r>
      <w:r>
        <w:rPr>
          <w:spacing w:val="1"/>
        </w:rPr>
        <w:t xml:space="preserve"> </w:t>
      </w:r>
      <w:r>
        <w:t>accuracy, indicating potential overfitting issues. Future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measurement to estimate glucose levels accurately and</w:t>
      </w:r>
      <w:r>
        <w:rPr>
          <w:spacing w:val="1"/>
        </w:rPr>
        <w:t xml:space="preserve"> </w:t>
      </w:r>
      <w:r>
        <w:t>enhancing</w:t>
      </w:r>
      <w:r>
        <w:rPr>
          <w:spacing w:val="-5"/>
        </w:rPr>
        <w:t xml:space="preserve"> </w:t>
      </w:r>
      <w:r>
        <w:t>voltage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adjusting</w:t>
      </w:r>
      <w:r>
        <w:rPr>
          <w:spacing w:val="-4"/>
        </w:rPr>
        <w:t xml:space="preserve"> </w:t>
      </w:r>
      <w:r>
        <w:t>parameters.</w:t>
      </w:r>
    </w:p>
    <w:p>
      <w:pPr>
        <w:pStyle w:val="5"/>
        <w:rPr>
          <w:sz w:val="22"/>
        </w:rPr>
      </w:pPr>
    </w:p>
    <w:p>
      <w:pPr>
        <w:pStyle w:val="8"/>
        <w:numPr>
          <w:ilvl w:val="1"/>
          <w:numId w:val="5"/>
        </w:numPr>
        <w:tabs>
          <w:tab w:val="left" w:pos="1913"/>
        </w:tabs>
        <w:spacing w:before="147" w:after="0" w:line="240" w:lineRule="auto"/>
        <w:ind w:left="1912" w:right="0" w:hanging="351"/>
        <w:jc w:val="left"/>
        <w:rPr>
          <w:sz w:val="20"/>
        </w:rPr>
      </w:pPr>
      <w:r>
        <w:rPr>
          <w:sz w:val="20"/>
        </w:rPr>
        <w:t>REFERENCES</w:t>
      </w:r>
    </w:p>
    <w:p>
      <w:pPr>
        <w:pStyle w:val="5"/>
        <w:spacing w:before="3"/>
        <w:rPr>
          <w:sz w:val="25"/>
        </w:rPr>
      </w:pPr>
    </w:p>
    <w:p>
      <w:pPr>
        <w:pStyle w:val="8"/>
        <w:numPr>
          <w:ilvl w:val="0"/>
          <w:numId w:val="6"/>
        </w:numPr>
        <w:tabs>
          <w:tab w:val="left" w:pos="221"/>
        </w:tabs>
        <w:spacing w:before="0" w:after="0" w:line="240" w:lineRule="auto"/>
        <w:ind w:left="220" w:right="0" w:hanging="121"/>
        <w:jc w:val="both"/>
        <w:rPr>
          <w:sz w:val="16"/>
        </w:rPr>
      </w:pPr>
      <w:r>
        <w:rPr>
          <w:sz w:val="16"/>
        </w:rPr>
        <w:t>Book</w:t>
      </w:r>
      <w:r>
        <w:rPr>
          <w:spacing w:val="-6"/>
          <w:sz w:val="16"/>
        </w:rPr>
        <w:t xml:space="preserve"> </w:t>
      </w:r>
      <w:r>
        <w:rPr>
          <w:sz w:val="16"/>
        </w:rPr>
        <w:t>Referred</w:t>
      </w:r>
    </w:p>
    <w:p>
      <w:pPr>
        <w:pStyle w:val="5"/>
        <w:ind w:left="100" w:right="-29"/>
      </w:pPr>
      <w:r>
        <w:pict>
          <v:shape id="_x0000_s1027" o:spid="_x0000_s1027" o:spt="202" type="#_x0000_t202" style="height:47pt;width:227pt;" fillcolor="#FBFBF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"/>
                    <w:ind w:left="0" w:right="19" w:firstLine="0"/>
                    <w:jc w:val="both"/>
                    <w:rPr>
                      <w:i/>
                      <w:sz w:val="16"/>
                    </w:rPr>
                  </w:pPr>
                  <w:r>
                    <w:rPr>
                      <w:color w:val="4A4A4A"/>
                      <w:sz w:val="16"/>
                    </w:rPr>
                    <w:t>[1].Soumya K N, Vigneshwaran P, “</w:t>
                  </w:r>
                  <w:r>
                    <w:rPr>
                      <w:sz w:val="16"/>
                    </w:rPr>
                    <w:t>Prediction on Type-2 Diabetes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 xml:space="preserve">Mellitus Using Machine Learning   Methods”, </w:t>
                  </w:r>
                  <w:r>
                    <w:rPr>
                      <w:i/>
                      <w:sz w:val="16"/>
                    </w:rPr>
                    <w:t>Volume 41: Advances</w:t>
                  </w:r>
                  <w:r>
                    <w:rPr>
                      <w:i/>
                      <w:spacing w:val="1"/>
                      <w:sz w:val="16"/>
                    </w:rPr>
                    <w:t xml:space="preserve"> </w:t>
                  </w:r>
                  <w:r>
                    <w:rPr>
                      <w:i/>
                      <w:sz w:val="16"/>
                    </w:rPr>
                    <w:t>in</w:t>
                  </w:r>
                  <w:r>
                    <w:rPr>
                      <w:i/>
                      <w:spacing w:val="-4"/>
                      <w:sz w:val="16"/>
                    </w:rPr>
                    <w:t xml:space="preserve"> </w:t>
                  </w:r>
                  <w:r>
                    <w:rPr>
                      <w:i/>
                      <w:sz w:val="16"/>
                    </w:rPr>
                    <w:t>Parallel</w:t>
                  </w:r>
                  <w:r>
                    <w:rPr>
                      <w:i/>
                      <w:spacing w:val="-4"/>
                      <w:sz w:val="16"/>
                    </w:rPr>
                    <w:t xml:space="preserve"> </w:t>
                  </w:r>
                  <w:r>
                    <w:rPr>
                      <w:i/>
                      <w:sz w:val="16"/>
                    </w:rPr>
                    <w:t>Computing</w:t>
                  </w:r>
                  <w:r>
                    <w:rPr>
                      <w:i/>
                      <w:spacing w:val="-4"/>
                      <w:sz w:val="16"/>
                    </w:rPr>
                    <w:t xml:space="preserve"> </w:t>
                  </w:r>
                  <w:r>
                    <w:rPr>
                      <w:i/>
                      <w:sz w:val="16"/>
                    </w:rPr>
                    <w:t>Algorithms,</w:t>
                  </w:r>
                  <w:r>
                    <w:rPr>
                      <w:i/>
                      <w:spacing w:val="-4"/>
                      <w:sz w:val="16"/>
                    </w:rPr>
                    <w:t xml:space="preserve"> </w:t>
                  </w:r>
                  <w:r>
                    <w:rPr>
                      <w:i/>
                      <w:sz w:val="16"/>
                    </w:rPr>
                    <w:t>Tools</w:t>
                  </w:r>
                  <w:r>
                    <w:rPr>
                      <w:i/>
                      <w:spacing w:val="-4"/>
                      <w:sz w:val="16"/>
                    </w:rPr>
                    <w:t xml:space="preserve"> </w:t>
                  </w:r>
                  <w:r>
                    <w:rPr>
                      <w:i/>
                      <w:sz w:val="16"/>
                    </w:rPr>
                    <w:t>and</w:t>
                  </w:r>
                  <w:r>
                    <w:rPr>
                      <w:i/>
                      <w:spacing w:val="-4"/>
                      <w:sz w:val="16"/>
                    </w:rPr>
                    <w:t xml:space="preserve"> </w:t>
                  </w:r>
                  <w:r>
                    <w:rPr>
                      <w:i/>
                      <w:sz w:val="16"/>
                    </w:rPr>
                    <w:t>Paradigms,</w:t>
                  </w:r>
                  <w:r>
                    <w:rPr>
                      <w:i/>
                      <w:spacing w:val="-4"/>
                      <w:sz w:val="16"/>
                    </w:rPr>
                    <w:t xml:space="preserve"> </w:t>
                  </w:r>
                  <w:r>
                    <w:rPr>
                      <w:i/>
                      <w:sz w:val="16"/>
                    </w:rPr>
                    <w:t>2022.</w:t>
                  </w: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Available:</w:t>
                  </w:r>
                  <w:r>
                    <w:fldChar w:fldCharType="begin"/>
                  </w:r>
                  <w:r>
                    <w:instrText xml:space="preserve"> HYPERLINK "https://ebooks.iospress.nl/volumearticle/61506" \h </w:instrText>
                  </w:r>
                  <w:r>
                    <w:fldChar w:fldCharType="separate"/>
                  </w:r>
                  <w:r>
                    <w:rPr>
                      <w:color w:val="1154CC"/>
                      <w:sz w:val="16"/>
                      <w:u w:val="thick" w:color="1154CC"/>
                    </w:rPr>
                    <w:t>https://ebooks.iospress.nl/volumearticle/61506</w:t>
                  </w:r>
                  <w:r>
                    <w:rPr>
                      <w:color w:val="1154CC"/>
                      <w:sz w:val="16"/>
                      <w:u w:val="thick" w:color="1154CC"/>
                    </w:rPr>
                    <w:fldChar w:fldCharType="end"/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8"/>
        <w:numPr>
          <w:ilvl w:val="0"/>
          <w:numId w:val="6"/>
        </w:numPr>
        <w:tabs>
          <w:tab w:val="left" w:pos="221"/>
        </w:tabs>
        <w:spacing w:before="0" w:after="0" w:line="240" w:lineRule="auto"/>
        <w:ind w:left="220" w:right="0" w:hanging="121"/>
        <w:jc w:val="both"/>
        <w:rPr>
          <w:sz w:val="16"/>
        </w:rPr>
      </w:pPr>
      <w:r>
        <w:rPr>
          <w:sz w:val="16"/>
        </w:rPr>
        <w:t>Research</w:t>
      </w:r>
      <w:r>
        <w:rPr>
          <w:spacing w:val="-8"/>
          <w:sz w:val="16"/>
        </w:rPr>
        <w:t xml:space="preserve"> </w:t>
      </w:r>
      <w:r>
        <w:rPr>
          <w:sz w:val="16"/>
        </w:rPr>
        <w:t>Papers</w:t>
      </w:r>
      <w:r>
        <w:rPr>
          <w:spacing w:val="-8"/>
          <w:sz w:val="16"/>
        </w:rPr>
        <w:t xml:space="preserve"> </w:t>
      </w:r>
      <w:r>
        <w:rPr>
          <w:sz w:val="16"/>
        </w:rPr>
        <w:t>referred/</w:t>
      </w:r>
      <w:r>
        <w:rPr>
          <w:spacing w:val="-7"/>
          <w:sz w:val="16"/>
        </w:rPr>
        <w:t xml:space="preserve"> </w:t>
      </w:r>
      <w:r>
        <w:rPr>
          <w:sz w:val="16"/>
        </w:rPr>
        <w:t>Journals/</w:t>
      </w:r>
      <w:r>
        <w:rPr>
          <w:spacing w:val="-8"/>
          <w:sz w:val="16"/>
        </w:rPr>
        <w:t xml:space="preserve"> </w:t>
      </w:r>
      <w:r>
        <w:rPr>
          <w:sz w:val="16"/>
        </w:rPr>
        <w:t>Articles</w:t>
      </w:r>
      <w:r>
        <w:rPr>
          <w:spacing w:val="-7"/>
          <w:sz w:val="16"/>
        </w:rPr>
        <w:t xml:space="preserve"> </w:t>
      </w:r>
      <w:r>
        <w:rPr>
          <w:sz w:val="16"/>
        </w:rPr>
        <w:t>referred</w:t>
      </w:r>
    </w:p>
    <w:p>
      <w:pPr>
        <w:spacing w:before="0"/>
        <w:ind w:left="100" w:right="39" w:firstLine="0"/>
        <w:jc w:val="both"/>
        <w:rPr>
          <w:sz w:val="16"/>
        </w:rPr>
      </w:pPr>
      <w:r>
        <w:rPr>
          <w:sz w:val="16"/>
        </w:rPr>
        <w:t>[1]Sivaranjani</w:t>
      </w:r>
      <w:r>
        <w:rPr>
          <w:spacing w:val="1"/>
          <w:sz w:val="16"/>
        </w:rPr>
        <w:t xml:space="preserve"> </w:t>
      </w:r>
      <w:r>
        <w:rPr>
          <w:sz w:val="16"/>
        </w:rPr>
        <w:t>S,</w:t>
      </w:r>
      <w:r>
        <w:rPr>
          <w:spacing w:val="1"/>
          <w:sz w:val="16"/>
        </w:rPr>
        <w:t xml:space="preserve"> </w:t>
      </w:r>
      <w:r>
        <w:rPr>
          <w:sz w:val="16"/>
        </w:rPr>
        <w:t>Ananya</w:t>
      </w:r>
      <w:r>
        <w:rPr>
          <w:spacing w:val="1"/>
          <w:sz w:val="16"/>
        </w:rPr>
        <w:t xml:space="preserve"> </w:t>
      </w:r>
      <w:r>
        <w:rPr>
          <w:sz w:val="16"/>
        </w:rPr>
        <w:t>S,</w:t>
      </w:r>
      <w:r>
        <w:rPr>
          <w:spacing w:val="1"/>
          <w:sz w:val="16"/>
        </w:rPr>
        <w:t xml:space="preserve"> </w:t>
      </w:r>
      <w:r>
        <w:rPr>
          <w:sz w:val="16"/>
        </w:rPr>
        <w:t>Aravinth</w:t>
      </w:r>
      <w:r>
        <w:rPr>
          <w:spacing w:val="1"/>
          <w:sz w:val="16"/>
        </w:rPr>
        <w:t xml:space="preserve"> </w:t>
      </w:r>
      <w:r>
        <w:rPr>
          <w:sz w:val="16"/>
        </w:rPr>
        <w:t>J,</w:t>
      </w:r>
      <w:r>
        <w:rPr>
          <w:spacing w:val="1"/>
          <w:sz w:val="16"/>
        </w:rPr>
        <w:t xml:space="preserve"> </w:t>
      </w:r>
      <w:r>
        <w:rPr>
          <w:sz w:val="16"/>
        </w:rPr>
        <w:t>Karthika</w:t>
      </w:r>
      <w:r>
        <w:rPr>
          <w:spacing w:val="1"/>
          <w:sz w:val="16"/>
        </w:rPr>
        <w:t xml:space="preserve"> </w:t>
      </w:r>
      <w:r>
        <w:rPr>
          <w:sz w:val="16"/>
        </w:rPr>
        <w:t>R,</w:t>
      </w:r>
      <w:r>
        <w:rPr>
          <w:spacing w:val="1"/>
          <w:sz w:val="16"/>
        </w:rPr>
        <w:t xml:space="preserve"> </w:t>
      </w:r>
      <w:r>
        <w:rPr>
          <w:sz w:val="16"/>
        </w:rPr>
        <w:t>“Diabetes</w:t>
      </w:r>
      <w:r>
        <w:rPr>
          <w:spacing w:val="1"/>
          <w:sz w:val="16"/>
        </w:rPr>
        <w:t xml:space="preserve"> </w:t>
      </w:r>
      <w:r>
        <w:rPr>
          <w:sz w:val="16"/>
        </w:rPr>
        <w:t>Prediction using Machine Learning Algorithms with Feature Selection</w:t>
      </w:r>
      <w:r>
        <w:rPr>
          <w:spacing w:val="-37"/>
          <w:sz w:val="16"/>
        </w:rPr>
        <w:t xml:space="preserve"> </w:t>
      </w:r>
      <w:r>
        <w:rPr>
          <w:sz w:val="16"/>
        </w:rPr>
        <w:t>and Dimensionality Reduction”,</w:t>
      </w:r>
      <w:r>
        <w:rPr>
          <w:spacing w:val="41"/>
          <w:sz w:val="16"/>
        </w:rPr>
        <w:t xml:space="preserve"> </w:t>
      </w:r>
      <w:r>
        <w:rPr>
          <w:i/>
          <w:sz w:val="16"/>
        </w:rPr>
        <w:t>2021 7th International Conference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Advanced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Computing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Communication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Systems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(ICACCS),</w:t>
      </w:r>
      <w:r>
        <w:rPr>
          <w:i/>
          <w:spacing w:val="1"/>
          <w:sz w:val="16"/>
        </w:rPr>
        <w:t xml:space="preserve"> </w:t>
      </w:r>
      <w:r>
        <w:rPr>
          <w:sz w:val="16"/>
        </w:rPr>
        <w:t>March</w:t>
      </w:r>
      <w:r>
        <w:rPr>
          <w:spacing w:val="-2"/>
          <w:sz w:val="16"/>
        </w:rPr>
        <w:t xml:space="preserve"> </w:t>
      </w:r>
      <w:r>
        <w:rPr>
          <w:sz w:val="16"/>
        </w:rPr>
        <w:t>2021.</w:t>
      </w:r>
    </w:p>
    <w:p>
      <w:pPr>
        <w:spacing w:before="0"/>
        <w:ind w:left="100" w:right="0" w:firstLine="0"/>
        <w:jc w:val="left"/>
        <w:rPr>
          <w:sz w:val="16"/>
        </w:rPr>
      </w:pPr>
      <w:r>
        <w:rPr>
          <w:sz w:val="16"/>
        </w:rPr>
        <w:t>Available:</w:t>
      </w:r>
      <w:r>
        <w:fldChar w:fldCharType="begin"/>
      </w:r>
      <w:r>
        <w:instrText xml:space="preserve"> HYPERLINK "https://ieeexplore.ieee.org/document/9441935" \h </w:instrText>
      </w:r>
      <w:r>
        <w:fldChar w:fldCharType="separate"/>
      </w:r>
      <w:r>
        <w:rPr>
          <w:color w:val="4A86E7"/>
          <w:sz w:val="16"/>
          <w:u w:val="thick" w:color="4A86E7"/>
        </w:rPr>
        <w:t>https://ieeexplore.ieee.org/document/9441935</w:t>
      </w:r>
      <w:r>
        <w:rPr>
          <w:color w:val="4A86E7"/>
          <w:sz w:val="16"/>
          <w:u w:val="thick" w:color="4A86E7"/>
        </w:rPr>
        <w:fldChar w:fldCharType="end"/>
      </w:r>
    </w:p>
    <w:p>
      <w:pPr>
        <w:spacing w:before="144"/>
        <w:ind w:left="100" w:right="49" w:firstLine="0"/>
        <w:jc w:val="both"/>
        <w:rPr>
          <w:sz w:val="16"/>
        </w:rPr>
      </w:pPr>
      <w:r>
        <w:rPr>
          <w:sz w:val="16"/>
        </w:rPr>
        <w:t>[2]S.Saru, S.Subashree, “ Analysis and Prediction of Diabetes Using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Machine Learning”, </w:t>
      </w:r>
      <w:r>
        <w:rPr>
          <w:i/>
          <w:sz w:val="16"/>
        </w:rPr>
        <w:t>International Journal of Emerging Technology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Innovative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Engineering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Volume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5,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Issue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4,</w:t>
      </w:r>
      <w:r>
        <w:rPr>
          <w:i/>
          <w:spacing w:val="-3"/>
          <w:sz w:val="16"/>
        </w:rPr>
        <w:t xml:space="preserve"> </w:t>
      </w:r>
      <w:r>
        <w:rPr>
          <w:sz w:val="16"/>
        </w:rPr>
        <w:t>April</w:t>
      </w:r>
      <w:r>
        <w:rPr>
          <w:spacing w:val="-3"/>
          <w:sz w:val="16"/>
        </w:rPr>
        <w:t xml:space="preserve"> </w:t>
      </w:r>
      <w:r>
        <w:rPr>
          <w:sz w:val="16"/>
        </w:rPr>
        <w:t>2019.</w:t>
      </w:r>
    </w:p>
    <w:p>
      <w:pPr>
        <w:spacing w:before="0"/>
        <w:ind w:left="100" w:right="0" w:firstLine="0"/>
        <w:jc w:val="both"/>
        <w:rPr>
          <w:sz w:val="16"/>
        </w:rPr>
      </w:pPr>
      <w:r>
        <w:rPr>
          <w:spacing w:val="-1"/>
          <w:sz w:val="16"/>
        </w:rPr>
        <w:t>Available:</w:t>
      </w:r>
      <w:r>
        <w:rPr>
          <w:spacing w:val="-5"/>
          <w:sz w:val="16"/>
        </w:rPr>
        <w:t xml:space="preserve"> </w:t>
      </w:r>
      <w:r>
        <w:fldChar w:fldCharType="begin"/>
      </w:r>
      <w:r>
        <w:instrText xml:space="preserve"> HYPERLINK "https://ssrn.com/abstract%3D3368308" \h </w:instrText>
      </w:r>
      <w:r>
        <w:fldChar w:fldCharType="separate"/>
      </w:r>
      <w:r>
        <w:rPr>
          <w:color w:val="4A86E7"/>
          <w:spacing w:val="-1"/>
          <w:sz w:val="16"/>
          <w:u w:val="thick" w:color="4A86E7"/>
        </w:rPr>
        <w:t>https://ssrn.com/abstract=3368308</w:t>
      </w:r>
      <w:r>
        <w:rPr>
          <w:color w:val="4A86E7"/>
          <w:spacing w:val="-1"/>
          <w:sz w:val="16"/>
          <w:u w:val="thick" w:color="4A86E7"/>
        </w:rPr>
        <w:fldChar w:fldCharType="end"/>
      </w:r>
    </w:p>
    <w:p>
      <w:pPr>
        <w:pStyle w:val="5"/>
        <w:rPr>
          <w:sz w:val="16"/>
        </w:rPr>
      </w:pPr>
    </w:p>
    <w:p>
      <w:pPr>
        <w:pStyle w:val="8"/>
        <w:numPr>
          <w:ilvl w:val="0"/>
          <w:numId w:val="7"/>
        </w:numPr>
        <w:tabs>
          <w:tab w:val="left" w:pos="288"/>
        </w:tabs>
        <w:spacing w:before="0" w:after="0" w:line="240" w:lineRule="auto"/>
        <w:ind w:left="100" w:right="46" w:firstLine="0"/>
        <w:jc w:val="both"/>
        <w:rPr>
          <w:color w:val="212121"/>
          <w:sz w:val="14"/>
        </w:rPr>
      </w:pPr>
      <w:r>
        <w:rPr>
          <w:color w:val="212121"/>
          <w:sz w:val="16"/>
        </w:rPr>
        <w:t>Muhammad</w:t>
      </w:r>
      <w:r>
        <w:rPr>
          <w:color w:val="212121"/>
          <w:spacing w:val="1"/>
          <w:sz w:val="16"/>
        </w:rPr>
        <w:t xml:space="preserve"> </w:t>
      </w:r>
      <w:r>
        <w:rPr>
          <w:color w:val="212121"/>
          <w:sz w:val="16"/>
        </w:rPr>
        <w:t>Azeem</w:t>
      </w:r>
      <w:r>
        <w:rPr>
          <w:color w:val="212121"/>
          <w:spacing w:val="1"/>
          <w:sz w:val="16"/>
        </w:rPr>
        <w:t xml:space="preserve"> </w:t>
      </w:r>
      <w:r>
        <w:rPr>
          <w:color w:val="212121"/>
          <w:sz w:val="16"/>
        </w:rPr>
        <w:t>Sarwar,</w:t>
      </w:r>
      <w:r>
        <w:rPr>
          <w:color w:val="212121"/>
          <w:spacing w:val="1"/>
          <w:sz w:val="16"/>
        </w:rPr>
        <w:t xml:space="preserve"> </w:t>
      </w:r>
      <w:r>
        <w:rPr>
          <w:color w:val="212121"/>
          <w:sz w:val="16"/>
        </w:rPr>
        <w:t>Nasir</w:t>
      </w:r>
      <w:r>
        <w:rPr>
          <w:color w:val="212121"/>
          <w:spacing w:val="1"/>
          <w:sz w:val="16"/>
        </w:rPr>
        <w:t xml:space="preserve"> </w:t>
      </w:r>
      <w:r>
        <w:rPr>
          <w:color w:val="212121"/>
          <w:sz w:val="16"/>
        </w:rPr>
        <w:t>Kamal,Wajeeha</w:t>
      </w:r>
      <w:r>
        <w:rPr>
          <w:color w:val="212121"/>
          <w:spacing w:val="1"/>
          <w:sz w:val="16"/>
        </w:rPr>
        <w:t xml:space="preserve"> </w:t>
      </w:r>
      <w:r>
        <w:rPr>
          <w:color w:val="212121"/>
          <w:sz w:val="16"/>
        </w:rPr>
        <w:t>Hamid;</w:t>
      </w:r>
      <w:r>
        <w:rPr>
          <w:color w:val="212121"/>
          <w:spacing w:val="1"/>
          <w:sz w:val="16"/>
        </w:rPr>
        <w:t xml:space="preserve"> </w:t>
      </w:r>
      <w:r>
        <w:rPr>
          <w:color w:val="212121"/>
          <w:sz w:val="16"/>
        </w:rPr>
        <w:t>“</w:t>
      </w:r>
      <w:r>
        <w:rPr>
          <w:color w:val="333333"/>
          <w:sz w:val="16"/>
        </w:rPr>
        <w:t>Prediction</w:t>
      </w:r>
      <w:r>
        <w:rPr>
          <w:color w:val="333333"/>
          <w:spacing w:val="1"/>
          <w:sz w:val="16"/>
        </w:rPr>
        <w:t xml:space="preserve"> </w:t>
      </w:r>
      <w:r>
        <w:rPr>
          <w:color w:val="333333"/>
          <w:sz w:val="16"/>
        </w:rPr>
        <w:t>of</w:t>
      </w:r>
      <w:r>
        <w:rPr>
          <w:color w:val="333333"/>
          <w:spacing w:val="1"/>
          <w:sz w:val="16"/>
        </w:rPr>
        <w:t xml:space="preserve"> </w:t>
      </w:r>
      <w:r>
        <w:rPr>
          <w:color w:val="333333"/>
          <w:sz w:val="16"/>
        </w:rPr>
        <w:t>Diabetes</w:t>
      </w:r>
      <w:r>
        <w:rPr>
          <w:color w:val="333333"/>
          <w:spacing w:val="1"/>
          <w:sz w:val="16"/>
        </w:rPr>
        <w:t xml:space="preserve"> </w:t>
      </w:r>
      <w:r>
        <w:rPr>
          <w:color w:val="333333"/>
          <w:sz w:val="16"/>
        </w:rPr>
        <w:t>Using</w:t>
      </w:r>
      <w:r>
        <w:rPr>
          <w:color w:val="333333"/>
          <w:spacing w:val="1"/>
          <w:sz w:val="16"/>
        </w:rPr>
        <w:t xml:space="preserve"> </w:t>
      </w:r>
      <w:r>
        <w:rPr>
          <w:color w:val="333333"/>
          <w:sz w:val="16"/>
        </w:rPr>
        <w:t>Machine</w:t>
      </w:r>
      <w:r>
        <w:rPr>
          <w:color w:val="333333"/>
          <w:spacing w:val="1"/>
          <w:sz w:val="16"/>
        </w:rPr>
        <w:t xml:space="preserve"> </w:t>
      </w:r>
      <w:r>
        <w:rPr>
          <w:color w:val="333333"/>
          <w:sz w:val="16"/>
        </w:rPr>
        <w:t>Learning</w:t>
      </w:r>
      <w:r>
        <w:rPr>
          <w:color w:val="333333"/>
          <w:spacing w:val="1"/>
          <w:sz w:val="16"/>
        </w:rPr>
        <w:t xml:space="preserve"> </w:t>
      </w:r>
      <w:r>
        <w:rPr>
          <w:color w:val="333333"/>
          <w:sz w:val="16"/>
        </w:rPr>
        <w:t>Algorithms</w:t>
      </w:r>
      <w:r>
        <w:rPr>
          <w:color w:val="333333"/>
          <w:spacing w:val="1"/>
          <w:sz w:val="16"/>
        </w:rPr>
        <w:t xml:space="preserve"> </w:t>
      </w:r>
      <w:r>
        <w:rPr>
          <w:color w:val="333333"/>
          <w:sz w:val="16"/>
        </w:rPr>
        <w:t>in</w:t>
      </w:r>
      <w:r>
        <w:rPr>
          <w:color w:val="333333"/>
          <w:spacing w:val="1"/>
          <w:sz w:val="16"/>
        </w:rPr>
        <w:t xml:space="preserve"> </w:t>
      </w:r>
      <w:r>
        <w:rPr>
          <w:color w:val="333333"/>
          <w:sz w:val="16"/>
        </w:rPr>
        <w:t>Healthcare”;</w:t>
      </w:r>
      <w:r>
        <w:rPr>
          <w:color w:val="333333"/>
          <w:spacing w:val="1"/>
          <w:sz w:val="16"/>
        </w:rPr>
        <w:t xml:space="preserve"> </w:t>
      </w:r>
      <w:r>
        <w:rPr>
          <w:i/>
          <w:color w:val="333333"/>
          <w:sz w:val="16"/>
        </w:rPr>
        <w:t>24th</w:t>
      </w:r>
      <w:r>
        <w:rPr>
          <w:i/>
          <w:color w:val="333333"/>
          <w:spacing w:val="1"/>
          <w:sz w:val="16"/>
        </w:rPr>
        <w:t xml:space="preserve"> </w:t>
      </w:r>
      <w:r>
        <w:rPr>
          <w:i/>
          <w:color w:val="333333"/>
          <w:sz w:val="16"/>
        </w:rPr>
        <w:t>International</w:t>
      </w:r>
      <w:r>
        <w:rPr>
          <w:i/>
          <w:color w:val="333333"/>
          <w:spacing w:val="1"/>
          <w:sz w:val="16"/>
        </w:rPr>
        <w:t xml:space="preserve"> </w:t>
      </w:r>
      <w:r>
        <w:rPr>
          <w:i/>
          <w:color w:val="333333"/>
          <w:sz w:val="16"/>
        </w:rPr>
        <w:t>Conference</w:t>
      </w:r>
      <w:r>
        <w:rPr>
          <w:i/>
          <w:color w:val="333333"/>
          <w:spacing w:val="1"/>
          <w:sz w:val="16"/>
        </w:rPr>
        <w:t xml:space="preserve"> </w:t>
      </w:r>
      <w:r>
        <w:rPr>
          <w:i/>
          <w:color w:val="333333"/>
          <w:sz w:val="16"/>
        </w:rPr>
        <w:t>on</w:t>
      </w:r>
      <w:r>
        <w:rPr>
          <w:i/>
          <w:color w:val="333333"/>
          <w:spacing w:val="1"/>
          <w:sz w:val="16"/>
        </w:rPr>
        <w:t xml:space="preserve"> </w:t>
      </w:r>
      <w:r>
        <w:rPr>
          <w:i/>
          <w:color w:val="333333"/>
          <w:sz w:val="16"/>
        </w:rPr>
        <w:t>Automation</w:t>
      </w:r>
      <w:r>
        <w:rPr>
          <w:i/>
          <w:color w:val="333333"/>
          <w:spacing w:val="1"/>
          <w:sz w:val="16"/>
        </w:rPr>
        <w:t xml:space="preserve"> </w:t>
      </w:r>
      <w:r>
        <w:rPr>
          <w:i/>
          <w:color w:val="333333"/>
          <w:sz w:val="16"/>
        </w:rPr>
        <w:t>and</w:t>
      </w:r>
      <w:r>
        <w:rPr>
          <w:i/>
          <w:color w:val="333333"/>
          <w:spacing w:val="1"/>
          <w:sz w:val="16"/>
        </w:rPr>
        <w:t xml:space="preserve"> </w:t>
      </w:r>
      <w:r>
        <w:rPr>
          <w:i/>
          <w:color w:val="333333"/>
          <w:sz w:val="16"/>
        </w:rPr>
        <w:t>Computing</w:t>
      </w:r>
      <w:r>
        <w:rPr>
          <w:i/>
          <w:color w:val="333333"/>
          <w:spacing w:val="-2"/>
          <w:sz w:val="16"/>
        </w:rPr>
        <w:t xml:space="preserve"> </w:t>
      </w:r>
      <w:r>
        <w:rPr>
          <w:i/>
          <w:color w:val="333333"/>
          <w:sz w:val="16"/>
        </w:rPr>
        <w:t>(ICAC)</w:t>
      </w:r>
      <w:r>
        <w:rPr>
          <w:color w:val="333333"/>
          <w:sz w:val="16"/>
        </w:rPr>
        <w:t>:</w:t>
      </w:r>
      <w:r>
        <w:rPr>
          <w:color w:val="333333"/>
          <w:spacing w:val="-2"/>
          <w:sz w:val="16"/>
        </w:rPr>
        <w:t xml:space="preserve"> </w:t>
      </w:r>
      <w:r>
        <w:rPr>
          <w:color w:val="333333"/>
          <w:sz w:val="16"/>
        </w:rPr>
        <w:t>06-07</w:t>
      </w:r>
      <w:r>
        <w:rPr>
          <w:color w:val="333333"/>
          <w:spacing w:val="-1"/>
          <w:sz w:val="16"/>
        </w:rPr>
        <w:t xml:space="preserve"> </w:t>
      </w:r>
      <w:r>
        <w:rPr>
          <w:color w:val="333333"/>
          <w:sz w:val="16"/>
        </w:rPr>
        <w:t>September</w:t>
      </w:r>
      <w:r>
        <w:rPr>
          <w:color w:val="333333"/>
          <w:spacing w:val="-2"/>
          <w:sz w:val="16"/>
        </w:rPr>
        <w:t xml:space="preserve"> </w:t>
      </w:r>
      <w:r>
        <w:rPr>
          <w:color w:val="333333"/>
          <w:sz w:val="16"/>
        </w:rPr>
        <w:t>2018.</w:t>
      </w:r>
    </w:p>
    <w:p>
      <w:pPr>
        <w:spacing w:before="0"/>
        <w:ind w:left="100" w:right="0" w:firstLine="0"/>
        <w:jc w:val="left"/>
        <w:rPr>
          <w:sz w:val="16"/>
        </w:rPr>
      </w:pPr>
      <w:r>
        <w:rPr>
          <w:color w:val="333333"/>
          <w:spacing w:val="-1"/>
          <w:sz w:val="16"/>
        </w:rPr>
        <w:t>Available:</w:t>
      </w:r>
      <w:r>
        <w:fldChar w:fldCharType="begin"/>
      </w:r>
      <w:r>
        <w:instrText xml:space="preserve"> HYPERLINK "https://ieeexplore.ieee.org/abstract/document/8748992/authors#authors" \h </w:instrText>
      </w:r>
      <w:r>
        <w:fldChar w:fldCharType="separate"/>
      </w:r>
      <w:r>
        <w:rPr>
          <w:color w:val="4A86E7"/>
          <w:spacing w:val="-1"/>
          <w:sz w:val="16"/>
          <w:u w:val="thick" w:color="4A86E7"/>
        </w:rPr>
        <w:t>https://ieeexplore.ieee.org/abstract/document/8748992/auth</w:t>
      </w:r>
      <w:r>
        <w:rPr>
          <w:color w:val="4A86E7"/>
          <w:spacing w:val="-1"/>
          <w:sz w:val="16"/>
          <w:u w:val="thick" w:color="4A86E7"/>
        </w:rPr>
        <w:fldChar w:fldCharType="end"/>
      </w:r>
      <w:r>
        <w:rPr>
          <w:color w:val="4A86E7"/>
          <w:sz w:val="16"/>
        </w:rPr>
        <w:t xml:space="preserve"> </w:t>
      </w:r>
      <w:r>
        <w:fldChar w:fldCharType="begin"/>
      </w:r>
      <w:r>
        <w:instrText xml:space="preserve"> HYPERLINK "https://ieeexplore.ieee.org/abstract/document/8748992/authors#authors" \h </w:instrText>
      </w:r>
      <w:r>
        <w:fldChar w:fldCharType="separate"/>
      </w:r>
      <w:r>
        <w:rPr>
          <w:color w:val="4A86E7"/>
          <w:sz w:val="16"/>
          <w:u w:val="thick" w:color="4A86E7"/>
        </w:rPr>
        <w:t>ors#authors</w:t>
      </w:r>
      <w:r>
        <w:rPr>
          <w:color w:val="4A86E7"/>
          <w:sz w:val="16"/>
          <w:u w:val="thick" w:color="4A86E7"/>
        </w:rPr>
        <w:fldChar w:fldCharType="end"/>
      </w:r>
    </w:p>
    <w:p>
      <w:pPr>
        <w:pStyle w:val="5"/>
        <w:rPr>
          <w:sz w:val="16"/>
        </w:rPr>
      </w:pPr>
    </w:p>
    <w:p>
      <w:pPr>
        <w:pStyle w:val="8"/>
        <w:numPr>
          <w:ilvl w:val="0"/>
          <w:numId w:val="7"/>
        </w:numPr>
        <w:tabs>
          <w:tab w:val="left" w:pos="288"/>
        </w:tabs>
        <w:spacing w:before="0" w:after="0" w:line="240" w:lineRule="auto"/>
        <w:ind w:left="100" w:right="42" w:firstLine="0"/>
        <w:jc w:val="both"/>
        <w:rPr>
          <w:color w:val="212121"/>
          <w:sz w:val="14"/>
        </w:rPr>
      </w:pPr>
      <w:r>
        <w:rPr>
          <w:color w:val="212121"/>
          <w:sz w:val="16"/>
        </w:rPr>
        <w:t>Ahamed BS, Arya MS and Nancy V AO , “Prediction of Type-2</w:t>
      </w:r>
      <w:r>
        <w:rPr>
          <w:color w:val="212121"/>
          <w:spacing w:val="1"/>
          <w:sz w:val="16"/>
        </w:rPr>
        <w:t xml:space="preserve"> </w:t>
      </w:r>
      <w:r>
        <w:rPr>
          <w:color w:val="212121"/>
          <w:sz w:val="16"/>
        </w:rPr>
        <w:t>Diabetes Mellitus Disease Using Machine Learning Classifiers and</w:t>
      </w:r>
      <w:r>
        <w:rPr>
          <w:color w:val="212121"/>
          <w:spacing w:val="1"/>
          <w:sz w:val="16"/>
        </w:rPr>
        <w:t xml:space="preserve"> </w:t>
      </w:r>
      <w:r>
        <w:rPr>
          <w:color w:val="212121"/>
          <w:sz w:val="16"/>
        </w:rPr>
        <w:t>Techniques”,</w:t>
      </w:r>
      <w:r>
        <w:rPr>
          <w:color w:val="212121"/>
          <w:spacing w:val="1"/>
          <w:sz w:val="16"/>
        </w:rPr>
        <w:t xml:space="preserve"> </w:t>
      </w:r>
      <w:r>
        <w:rPr>
          <w:i/>
          <w:color w:val="212121"/>
          <w:sz w:val="16"/>
        </w:rPr>
        <w:t>Front.</w:t>
      </w:r>
      <w:r>
        <w:rPr>
          <w:i/>
          <w:color w:val="212121"/>
          <w:spacing w:val="1"/>
          <w:sz w:val="16"/>
        </w:rPr>
        <w:t xml:space="preserve"> </w:t>
      </w:r>
      <w:r>
        <w:rPr>
          <w:i/>
          <w:color w:val="212121"/>
          <w:sz w:val="16"/>
        </w:rPr>
        <w:t>Computer.</w:t>
      </w:r>
      <w:r>
        <w:rPr>
          <w:i/>
          <w:color w:val="212121"/>
          <w:spacing w:val="1"/>
          <w:sz w:val="16"/>
        </w:rPr>
        <w:t xml:space="preserve"> </w:t>
      </w:r>
      <w:r>
        <w:rPr>
          <w:i/>
          <w:color w:val="212121"/>
          <w:sz w:val="16"/>
        </w:rPr>
        <w:t>Sci.</w:t>
      </w:r>
      <w:r>
        <w:rPr>
          <w:i/>
          <w:color w:val="212121"/>
          <w:spacing w:val="1"/>
          <w:sz w:val="16"/>
        </w:rPr>
        <w:t xml:space="preserve"> </w:t>
      </w:r>
      <w:r>
        <w:rPr>
          <w:i/>
          <w:color w:val="212121"/>
          <w:sz w:val="16"/>
        </w:rPr>
        <w:t>4:835242.</w:t>
      </w:r>
      <w:r>
        <w:rPr>
          <w:i/>
          <w:color w:val="212121"/>
          <w:spacing w:val="1"/>
          <w:sz w:val="16"/>
        </w:rPr>
        <w:t xml:space="preserve"> </w:t>
      </w:r>
      <w:r>
        <w:rPr>
          <w:i/>
          <w:color w:val="212121"/>
          <w:sz w:val="16"/>
        </w:rPr>
        <w:t>doi:</w:t>
      </w:r>
      <w:r>
        <w:rPr>
          <w:i/>
          <w:color w:val="212121"/>
          <w:spacing w:val="1"/>
          <w:sz w:val="16"/>
        </w:rPr>
        <w:t xml:space="preserve"> </w:t>
      </w:r>
      <w:r>
        <w:rPr>
          <w:i/>
          <w:color w:val="212121"/>
          <w:sz w:val="16"/>
        </w:rPr>
        <w:t>10.3389/fcomp.2022.835242,</w:t>
      </w:r>
      <w:r>
        <w:rPr>
          <w:i/>
          <w:color w:val="212121"/>
          <w:spacing w:val="-2"/>
          <w:sz w:val="16"/>
        </w:rPr>
        <w:t xml:space="preserve"> </w:t>
      </w:r>
      <w:r>
        <w:rPr>
          <w:color w:val="212121"/>
          <w:sz w:val="16"/>
        </w:rPr>
        <w:t>2022.</w:t>
      </w:r>
    </w:p>
    <w:p>
      <w:pPr>
        <w:spacing w:before="0"/>
        <w:ind w:left="100" w:right="0" w:firstLine="0"/>
        <w:jc w:val="left"/>
        <w:rPr>
          <w:sz w:val="16"/>
        </w:rPr>
      </w:pPr>
      <w:r>
        <w:rPr>
          <w:color w:val="212121"/>
          <w:spacing w:val="-1"/>
          <w:sz w:val="16"/>
        </w:rPr>
        <w:t>Available:</w:t>
      </w:r>
      <w:r>
        <w:fldChar w:fldCharType="begin"/>
      </w:r>
      <w:r>
        <w:instrText xml:space="preserve"> HYPERLINK "https://www.frontiersin.org/articles/10.3389/fcomp.2022.835242/full" \h </w:instrText>
      </w:r>
      <w:r>
        <w:fldChar w:fldCharType="separate"/>
      </w:r>
      <w:r>
        <w:rPr>
          <w:color w:val="4A86E7"/>
          <w:spacing w:val="-1"/>
          <w:sz w:val="16"/>
          <w:u w:val="thick" w:color="4A86E7"/>
        </w:rPr>
        <w:t>https://www.frontiersin.org/articles/10.3389/fcomp.2022.83</w:t>
      </w:r>
      <w:r>
        <w:rPr>
          <w:color w:val="4A86E7"/>
          <w:spacing w:val="-1"/>
          <w:sz w:val="16"/>
          <w:u w:val="thick" w:color="4A86E7"/>
        </w:rPr>
        <w:fldChar w:fldCharType="end"/>
      </w:r>
      <w:r>
        <w:rPr>
          <w:color w:val="4A86E7"/>
          <w:sz w:val="16"/>
        </w:rPr>
        <w:t xml:space="preserve"> </w:t>
      </w:r>
      <w:r>
        <w:fldChar w:fldCharType="begin"/>
      </w:r>
      <w:r>
        <w:instrText xml:space="preserve"> HYPERLINK "https://www.frontiersin.org/articles/10.3389/fcomp.2022.835242/full" \h </w:instrText>
      </w:r>
      <w:r>
        <w:fldChar w:fldCharType="separate"/>
      </w:r>
      <w:r>
        <w:rPr>
          <w:color w:val="4A86E7"/>
          <w:sz w:val="16"/>
          <w:u w:val="thick" w:color="4A86E7"/>
        </w:rPr>
        <w:t>5242/ful</w:t>
      </w:r>
      <w:r>
        <w:rPr>
          <w:color w:val="4A86E7"/>
          <w:sz w:val="16"/>
        </w:rPr>
        <w:t>l</w:t>
      </w:r>
      <w:r>
        <w:rPr>
          <w:color w:val="4A86E7"/>
          <w:sz w:val="16"/>
        </w:rPr>
        <w:fldChar w:fldCharType="end"/>
      </w:r>
    </w:p>
    <w:p>
      <w:pPr>
        <w:pStyle w:val="5"/>
        <w:rPr>
          <w:sz w:val="16"/>
        </w:rPr>
      </w:pPr>
    </w:p>
    <w:p>
      <w:pPr>
        <w:pStyle w:val="8"/>
        <w:numPr>
          <w:ilvl w:val="0"/>
          <w:numId w:val="7"/>
        </w:numPr>
        <w:tabs>
          <w:tab w:val="left" w:pos="288"/>
        </w:tabs>
        <w:spacing w:before="0" w:after="0" w:line="240" w:lineRule="auto"/>
        <w:ind w:left="100" w:right="39" w:firstLine="0"/>
        <w:jc w:val="both"/>
        <w:rPr>
          <w:sz w:val="14"/>
        </w:rPr>
      </w:pPr>
      <w:r>
        <w:rPr>
          <w:sz w:val="16"/>
        </w:rPr>
        <w:t>Tasin, I., Nabil, T.U., Islam, S., Khan, R., “Diabetes prediction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machine</w:t>
      </w:r>
      <w:r>
        <w:rPr>
          <w:spacing w:val="1"/>
          <w:sz w:val="16"/>
        </w:rPr>
        <w:t xml:space="preserve"> </w:t>
      </w:r>
      <w:r>
        <w:rPr>
          <w:sz w:val="16"/>
        </w:rPr>
        <w:t>learning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explainable</w:t>
      </w:r>
      <w:r>
        <w:rPr>
          <w:spacing w:val="1"/>
          <w:sz w:val="16"/>
        </w:rPr>
        <w:t xml:space="preserve"> </w:t>
      </w:r>
      <w:r>
        <w:rPr>
          <w:sz w:val="16"/>
        </w:rPr>
        <w:t>AI</w:t>
      </w:r>
      <w:r>
        <w:rPr>
          <w:spacing w:val="1"/>
          <w:sz w:val="16"/>
        </w:rPr>
        <w:t xml:space="preserve"> </w:t>
      </w:r>
      <w:r>
        <w:rPr>
          <w:sz w:val="16"/>
        </w:rPr>
        <w:t>techniques”,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Healthc.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Technol.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Lett</w:t>
      </w:r>
      <w:r>
        <w:rPr>
          <w:sz w:val="16"/>
        </w:rPr>
        <w:t>.</w:t>
      </w:r>
      <w:r>
        <w:rPr>
          <w:spacing w:val="-1"/>
          <w:sz w:val="16"/>
        </w:rPr>
        <w:t xml:space="preserve"> </w:t>
      </w:r>
      <w:r>
        <w:rPr>
          <w:sz w:val="16"/>
        </w:rPr>
        <w:t>10,</w:t>
      </w:r>
      <w:r>
        <w:rPr>
          <w:spacing w:val="-2"/>
          <w:sz w:val="16"/>
        </w:rPr>
        <w:t xml:space="preserve"> </w:t>
      </w:r>
      <w:r>
        <w:rPr>
          <w:sz w:val="16"/>
        </w:rPr>
        <w:t>1–10</w:t>
      </w:r>
      <w:r>
        <w:rPr>
          <w:spacing w:val="-1"/>
          <w:sz w:val="16"/>
        </w:rPr>
        <w:t xml:space="preserve"> </w:t>
      </w:r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sz w:val="16"/>
        </w:rPr>
        <w:t>2023.</w:t>
      </w:r>
    </w:p>
    <w:p>
      <w:pPr>
        <w:spacing w:before="0"/>
        <w:ind w:left="100" w:right="0" w:firstLine="0"/>
        <w:jc w:val="left"/>
        <w:rPr>
          <w:sz w:val="16"/>
        </w:rPr>
      </w:pPr>
      <w:r>
        <w:rPr>
          <w:spacing w:val="-1"/>
          <w:sz w:val="16"/>
        </w:rPr>
        <w:t>Available:</w:t>
      </w:r>
      <w:r>
        <w:fldChar w:fldCharType="begin"/>
      </w:r>
      <w:r>
        <w:instrText xml:space="preserve"> HYPERLINK "https://ietresearch.onlinelibrary.wiley.com/doi/pdf/10.1049/htl2.12039" \h </w:instrText>
      </w:r>
      <w:r>
        <w:fldChar w:fldCharType="separate"/>
      </w:r>
      <w:r>
        <w:rPr>
          <w:color w:val="4A86E7"/>
          <w:spacing w:val="-1"/>
          <w:sz w:val="16"/>
          <w:u w:val="thick" w:color="4A86E7"/>
        </w:rPr>
        <w:t>https://ietresearch.onlinelibrary.wiley.com/doi/pdf/10.1049</w:t>
      </w:r>
      <w:r>
        <w:rPr>
          <w:color w:val="4A86E7"/>
          <w:spacing w:val="-1"/>
          <w:sz w:val="16"/>
        </w:rPr>
        <w:t>/</w:t>
      </w:r>
      <w:r>
        <w:rPr>
          <w:color w:val="4A86E7"/>
          <w:spacing w:val="-1"/>
          <w:sz w:val="16"/>
        </w:rPr>
        <w:fldChar w:fldCharType="end"/>
      </w:r>
      <w:r>
        <w:rPr>
          <w:color w:val="4A86E7"/>
          <w:spacing w:val="-37"/>
          <w:sz w:val="16"/>
        </w:rPr>
        <w:t xml:space="preserve"> </w:t>
      </w:r>
      <w:r>
        <w:fldChar w:fldCharType="begin"/>
      </w:r>
      <w:r>
        <w:instrText xml:space="preserve"> HYPERLINK "https://ietresearch.onlinelibrary.wiley.com/doi/pdf/10.1049/htl2.12039" \h </w:instrText>
      </w:r>
      <w:r>
        <w:fldChar w:fldCharType="separate"/>
      </w:r>
      <w:r>
        <w:rPr>
          <w:color w:val="4A86E7"/>
          <w:sz w:val="16"/>
          <w:u w:val="thick" w:color="4A86E7"/>
        </w:rPr>
        <w:t>htl2.12039</w:t>
      </w:r>
      <w:r>
        <w:rPr>
          <w:color w:val="4A86E7"/>
          <w:sz w:val="16"/>
          <w:u w:val="thick" w:color="4A86E7"/>
        </w:rPr>
        <w:fldChar w:fldCharType="end"/>
      </w:r>
    </w:p>
    <w:p>
      <w:pPr>
        <w:pStyle w:val="8"/>
        <w:numPr>
          <w:ilvl w:val="0"/>
          <w:numId w:val="7"/>
        </w:numPr>
        <w:tabs>
          <w:tab w:val="left" w:pos="288"/>
        </w:tabs>
        <w:spacing w:before="80" w:after="0" w:line="240" w:lineRule="auto"/>
        <w:ind w:left="100" w:right="165" w:firstLine="0"/>
        <w:jc w:val="both"/>
        <w:rPr>
          <w:color w:val="333333"/>
          <w:sz w:val="14"/>
        </w:rPr>
      </w:pPr>
      <w:r>
        <w:rPr>
          <w:color w:val="333333"/>
          <w:spacing w:val="-1"/>
          <w:sz w:val="16"/>
          <w:shd w:val="clear" w:color="auto" w:fill="FBFBFB"/>
        </w:rPr>
        <w:br w:type="column"/>
      </w:r>
      <w:r>
        <w:rPr>
          <w:color w:val="333333"/>
          <w:sz w:val="16"/>
          <w:shd w:val="clear" w:color="auto" w:fill="FBFBFB"/>
        </w:rPr>
        <w:t>Chang,</w:t>
      </w:r>
      <w:r>
        <w:rPr>
          <w:color w:val="333333"/>
          <w:spacing w:val="1"/>
          <w:sz w:val="16"/>
          <w:shd w:val="clear" w:color="auto" w:fill="FBFBFB"/>
        </w:rPr>
        <w:t xml:space="preserve"> </w:t>
      </w:r>
      <w:r>
        <w:rPr>
          <w:color w:val="333333"/>
          <w:sz w:val="16"/>
          <w:shd w:val="clear" w:color="auto" w:fill="FBFBFB"/>
        </w:rPr>
        <w:t>V.,</w:t>
      </w:r>
      <w:r>
        <w:rPr>
          <w:color w:val="333333"/>
          <w:spacing w:val="1"/>
          <w:sz w:val="16"/>
          <w:shd w:val="clear" w:color="auto" w:fill="FBFBFB"/>
        </w:rPr>
        <w:t xml:space="preserve"> </w:t>
      </w:r>
      <w:r>
        <w:rPr>
          <w:color w:val="333333"/>
          <w:sz w:val="16"/>
          <w:shd w:val="clear" w:color="auto" w:fill="FBFBFB"/>
        </w:rPr>
        <w:t>Bailey,</w:t>
      </w:r>
      <w:r>
        <w:rPr>
          <w:color w:val="333333"/>
          <w:spacing w:val="1"/>
          <w:sz w:val="16"/>
          <w:shd w:val="clear" w:color="auto" w:fill="FBFBFB"/>
        </w:rPr>
        <w:t xml:space="preserve"> </w:t>
      </w:r>
      <w:r>
        <w:rPr>
          <w:color w:val="333333"/>
          <w:sz w:val="16"/>
          <w:shd w:val="clear" w:color="auto" w:fill="FBFBFB"/>
        </w:rPr>
        <w:t>J.,</w:t>
      </w:r>
      <w:r>
        <w:rPr>
          <w:color w:val="333333"/>
          <w:spacing w:val="1"/>
          <w:sz w:val="16"/>
          <w:shd w:val="clear" w:color="auto" w:fill="FBFBFB"/>
        </w:rPr>
        <w:t xml:space="preserve"> </w:t>
      </w:r>
      <w:r>
        <w:rPr>
          <w:color w:val="333333"/>
          <w:sz w:val="16"/>
          <w:shd w:val="clear" w:color="auto" w:fill="FBFBFB"/>
        </w:rPr>
        <w:t>Xu,</w:t>
      </w:r>
      <w:r>
        <w:rPr>
          <w:color w:val="333333"/>
          <w:spacing w:val="1"/>
          <w:sz w:val="16"/>
          <w:shd w:val="clear" w:color="auto" w:fill="FBFBFB"/>
        </w:rPr>
        <w:t xml:space="preserve"> </w:t>
      </w:r>
      <w:r>
        <w:rPr>
          <w:color w:val="333333"/>
          <w:sz w:val="16"/>
          <w:shd w:val="clear" w:color="auto" w:fill="FBFBFB"/>
        </w:rPr>
        <w:t>Q.A.</w:t>
      </w:r>
      <w:r>
        <w:rPr>
          <w:color w:val="333333"/>
          <w:spacing w:val="1"/>
          <w:sz w:val="16"/>
          <w:shd w:val="clear" w:color="auto" w:fill="FBFBFB"/>
        </w:rPr>
        <w:t xml:space="preserve"> </w:t>
      </w:r>
      <w:r>
        <w:rPr>
          <w:i/>
          <w:color w:val="333333"/>
          <w:sz w:val="16"/>
          <w:shd w:val="clear" w:color="auto" w:fill="FBFBFB"/>
        </w:rPr>
        <w:t>et</w:t>
      </w:r>
      <w:r>
        <w:rPr>
          <w:i/>
          <w:color w:val="333333"/>
          <w:spacing w:val="1"/>
          <w:sz w:val="16"/>
          <w:shd w:val="clear" w:color="auto" w:fill="FBFBFB"/>
        </w:rPr>
        <w:t xml:space="preserve"> </w:t>
      </w:r>
      <w:r>
        <w:rPr>
          <w:i/>
          <w:color w:val="333333"/>
          <w:sz w:val="16"/>
          <w:shd w:val="clear" w:color="auto" w:fill="FBFBFB"/>
        </w:rPr>
        <w:t>al.</w:t>
      </w:r>
      <w:r>
        <w:rPr>
          <w:i/>
          <w:color w:val="333333"/>
          <w:spacing w:val="1"/>
          <w:sz w:val="16"/>
          <w:shd w:val="clear" w:color="auto" w:fill="FBFBFB"/>
        </w:rPr>
        <w:t xml:space="preserve"> </w:t>
      </w:r>
      <w:r>
        <w:rPr>
          <w:color w:val="333333"/>
          <w:sz w:val="16"/>
          <w:shd w:val="clear" w:color="auto" w:fill="FBFBFB"/>
        </w:rPr>
        <w:t>,“Pima</w:t>
      </w:r>
      <w:r>
        <w:rPr>
          <w:color w:val="333333"/>
          <w:spacing w:val="1"/>
          <w:sz w:val="16"/>
          <w:shd w:val="clear" w:color="auto" w:fill="FBFBFB"/>
        </w:rPr>
        <w:t xml:space="preserve"> </w:t>
      </w:r>
      <w:r>
        <w:rPr>
          <w:color w:val="333333"/>
          <w:sz w:val="16"/>
          <w:shd w:val="clear" w:color="auto" w:fill="FBFBFB"/>
        </w:rPr>
        <w:t>Indians</w:t>
      </w:r>
      <w:r>
        <w:rPr>
          <w:color w:val="333333"/>
          <w:spacing w:val="1"/>
          <w:sz w:val="16"/>
          <w:shd w:val="clear" w:color="auto" w:fill="FBFBFB"/>
        </w:rPr>
        <w:t xml:space="preserve"> </w:t>
      </w:r>
      <w:r>
        <w:rPr>
          <w:color w:val="333333"/>
          <w:sz w:val="16"/>
          <w:shd w:val="clear" w:color="auto" w:fill="FBFBFB"/>
        </w:rPr>
        <w:t>diabetes</w:t>
      </w:r>
      <w:r>
        <w:rPr>
          <w:color w:val="333333"/>
          <w:spacing w:val="-37"/>
          <w:sz w:val="16"/>
        </w:rPr>
        <w:t xml:space="preserve"> </w:t>
      </w:r>
      <w:r>
        <w:rPr>
          <w:color w:val="333333"/>
          <w:sz w:val="16"/>
          <w:shd w:val="clear" w:color="auto" w:fill="FBFBFB"/>
        </w:rPr>
        <w:t>mellitus classification based on machine learning (ML) algorithms”</w:t>
      </w:r>
      <w:r>
        <w:rPr>
          <w:color w:val="333333"/>
          <w:sz w:val="16"/>
        </w:rPr>
        <w:t>,</w:t>
      </w:r>
      <w:r>
        <w:rPr>
          <w:color w:val="333333"/>
          <w:spacing w:val="1"/>
          <w:sz w:val="16"/>
        </w:rPr>
        <w:t xml:space="preserve"> </w:t>
      </w:r>
      <w:r>
        <w:rPr>
          <w:i/>
          <w:color w:val="333333"/>
          <w:sz w:val="16"/>
          <w:shd w:val="clear" w:color="auto" w:fill="FBFBFB"/>
        </w:rPr>
        <w:t>Neural</w:t>
      </w:r>
      <w:r>
        <w:rPr>
          <w:i/>
          <w:color w:val="333333"/>
          <w:spacing w:val="-2"/>
          <w:sz w:val="16"/>
          <w:shd w:val="clear" w:color="auto" w:fill="FBFBFB"/>
        </w:rPr>
        <w:t xml:space="preserve"> </w:t>
      </w:r>
      <w:r>
        <w:rPr>
          <w:i/>
          <w:color w:val="333333"/>
          <w:sz w:val="16"/>
          <w:shd w:val="clear" w:color="auto" w:fill="FBFBFB"/>
        </w:rPr>
        <w:t>Comput</w:t>
      </w:r>
      <w:r>
        <w:rPr>
          <w:i/>
          <w:color w:val="333333"/>
          <w:spacing w:val="-2"/>
          <w:sz w:val="16"/>
          <w:shd w:val="clear" w:color="auto" w:fill="FBFBFB"/>
        </w:rPr>
        <w:t xml:space="preserve"> </w:t>
      </w:r>
      <w:r>
        <w:rPr>
          <w:i/>
          <w:color w:val="333333"/>
          <w:sz w:val="16"/>
          <w:shd w:val="clear" w:color="auto" w:fill="FBFBFB"/>
        </w:rPr>
        <w:t>&amp;</w:t>
      </w:r>
      <w:r>
        <w:rPr>
          <w:i/>
          <w:color w:val="333333"/>
          <w:spacing w:val="-2"/>
          <w:sz w:val="16"/>
          <w:shd w:val="clear" w:color="auto" w:fill="FBFBFB"/>
        </w:rPr>
        <w:t xml:space="preserve"> </w:t>
      </w:r>
      <w:r>
        <w:rPr>
          <w:i/>
          <w:color w:val="333333"/>
          <w:sz w:val="16"/>
          <w:shd w:val="clear" w:color="auto" w:fill="FBFBFB"/>
        </w:rPr>
        <w:t>Applic</w:t>
      </w:r>
      <w:r>
        <w:rPr>
          <w:i/>
          <w:color w:val="333333"/>
          <w:spacing w:val="-2"/>
          <w:sz w:val="16"/>
          <w:shd w:val="clear" w:color="auto" w:fill="FBFBFB"/>
        </w:rPr>
        <w:t xml:space="preserve"> </w:t>
      </w:r>
      <w:r>
        <w:rPr>
          <w:color w:val="333333"/>
          <w:sz w:val="16"/>
          <w:shd w:val="clear" w:color="auto" w:fill="FBFBFB"/>
        </w:rPr>
        <w:t>35,</w:t>
      </w:r>
      <w:r>
        <w:rPr>
          <w:color w:val="333333"/>
          <w:spacing w:val="-2"/>
          <w:sz w:val="16"/>
          <w:shd w:val="clear" w:color="auto" w:fill="FBFBFB"/>
        </w:rPr>
        <w:t xml:space="preserve"> </w:t>
      </w:r>
      <w:r>
        <w:rPr>
          <w:color w:val="333333"/>
          <w:sz w:val="16"/>
          <w:shd w:val="clear" w:color="auto" w:fill="FBFBFB"/>
        </w:rPr>
        <w:t>16157–16173</w:t>
      </w:r>
      <w:r>
        <w:rPr>
          <w:color w:val="333333"/>
          <w:spacing w:val="-2"/>
          <w:sz w:val="16"/>
          <w:shd w:val="clear" w:color="auto" w:fill="FBFBFB"/>
        </w:rPr>
        <w:t xml:space="preserve"> </w:t>
      </w:r>
      <w:r>
        <w:rPr>
          <w:color w:val="333333"/>
          <w:sz w:val="16"/>
          <w:shd w:val="clear" w:color="auto" w:fill="FBFBFB"/>
        </w:rPr>
        <w:t>(2023)</w:t>
      </w:r>
      <w:r>
        <w:rPr>
          <w:color w:val="333333"/>
          <w:sz w:val="16"/>
        </w:rPr>
        <w:t>.</w:t>
      </w:r>
    </w:p>
    <w:p>
      <w:pPr>
        <w:spacing w:before="0"/>
        <w:ind w:left="100" w:right="148" w:firstLine="0"/>
        <w:jc w:val="left"/>
        <w:rPr>
          <w:sz w:val="16"/>
        </w:rPr>
      </w:pPr>
      <w:r>
        <w:rPr>
          <w:color w:val="333333"/>
          <w:spacing w:val="-1"/>
          <w:sz w:val="16"/>
          <w:shd w:val="clear" w:color="auto" w:fill="FBFBFB"/>
        </w:rPr>
        <w:t>Available:</w:t>
      </w:r>
      <w:r>
        <w:fldChar w:fldCharType="begin"/>
      </w:r>
      <w:r>
        <w:instrText xml:space="preserve"> HYPERLINK "https://link.springer.com/article/10.1007/s00521-022-07049-z" \h </w:instrText>
      </w:r>
      <w:r>
        <w:fldChar w:fldCharType="separate"/>
      </w:r>
      <w:r>
        <w:rPr>
          <w:color w:val="1154CC"/>
          <w:spacing w:val="-1"/>
          <w:sz w:val="16"/>
          <w:u w:val="thick" w:color="1154CC"/>
          <w:shd w:val="clear" w:color="auto" w:fill="FBFBFB"/>
        </w:rPr>
        <w:t>https://link.springer.com/article/10.1007/s00521-022-07049</w:t>
      </w:r>
      <w:r>
        <w:rPr>
          <w:color w:val="1154CC"/>
          <w:spacing w:val="-1"/>
          <w:sz w:val="16"/>
          <w:shd w:val="clear" w:color="auto" w:fill="FBFBFB"/>
        </w:rPr>
        <w:t>-</w:t>
      </w:r>
      <w:r>
        <w:rPr>
          <w:color w:val="1154CC"/>
          <w:spacing w:val="-1"/>
          <w:sz w:val="16"/>
          <w:shd w:val="clear" w:color="auto" w:fill="FBFBFB"/>
        </w:rPr>
        <w:fldChar w:fldCharType="end"/>
      </w:r>
      <w:r>
        <w:rPr>
          <w:color w:val="1154CC"/>
          <w:sz w:val="16"/>
        </w:rPr>
        <w:t xml:space="preserve"> </w:t>
      </w:r>
      <w:r>
        <w:fldChar w:fldCharType="begin"/>
      </w:r>
      <w:r>
        <w:instrText xml:space="preserve"> HYPERLINK "https://link.springer.com/article/10.1007/s00521-022-07049-z" \h </w:instrText>
      </w:r>
      <w:r>
        <w:fldChar w:fldCharType="separate"/>
      </w:r>
      <w:r>
        <w:rPr>
          <w:color w:val="1154CC"/>
          <w:sz w:val="16"/>
          <w:shd w:val="clear" w:color="auto" w:fill="FBFBFB"/>
        </w:rPr>
        <w:t>z</w:t>
      </w:r>
      <w:r>
        <w:rPr>
          <w:color w:val="1154CC"/>
          <w:sz w:val="16"/>
          <w:shd w:val="clear" w:color="auto" w:fill="FBFBFB"/>
        </w:rPr>
        <w:fldChar w:fldCharType="end"/>
      </w:r>
    </w:p>
    <w:p>
      <w:pPr>
        <w:pStyle w:val="5"/>
        <w:spacing w:line="20" w:lineRule="exact"/>
        <w:ind w:left="95"/>
        <w:rPr>
          <w:sz w:val="2"/>
        </w:rPr>
      </w:pPr>
      <w:r>
        <w:rPr>
          <w:sz w:val="2"/>
        </w:rPr>
        <w:pict>
          <v:group id="_x0000_s1028" o:spid="_x0000_s1028" o:spt="203" style="height:1pt;width:3pt;" coordsize="60,20">
            <o:lock v:ext="edit"/>
            <v:line id="_x0000_s1029" o:spid="_x0000_s1029" o:spt="20" style="position:absolute;left:0;top:10;height:0;width:60;" stroked="t" coordsize="21600,21600">
              <v:path arrowok="t"/>
              <v:fill focussize="0,0"/>
              <v:stroke weight="1pt" color="#1154CC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3"/>
        <w:rPr>
          <w:sz w:val="14"/>
        </w:rPr>
      </w:pPr>
    </w:p>
    <w:p>
      <w:pPr>
        <w:pStyle w:val="8"/>
        <w:numPr>
          <w:ilvl w:val="0"/>
          <w:numId w:val="7"/>
        </w:numPr>
        <w:tabs>
          <w:tab w:val="left" w:pos="288"/>
        </w:tabs>
        <w:spacing w:before="0" w:after="0" w:line="240" w:lineRule="auto"/>
        <w:ind w:left="100" w:right="154" w:firstLine="0"/>
        <w:jc w:val="both"/>
        <w:rPr>
          <w:i/>
          <w:sz w:val="14"/>
        </w:rPr>
      </w:pPr>
      <w:r>
        <w:rPr>
          <w:sz w:val="16"/>
        </w:rPr>
        <w:t>Kirti Kangra, Jaswinder Singh, “Comparative analysis of predictive</w:t>
      </w:r>
      <w:r>
        <w:rPr>
          <w:spacing w:val="-37"/>
          <w:sz w:val="16"/>
        </w:rPr>
        <w:t xml:space="preserve"> </w:t>
      </w:r>
      <w:r>
        <w:rPr>
          <w:sz w:val="16"/>
        </w:rPr>
        <w:t>machine</w:t>
      </w:r>
      <w:r>
        <w:rPr>
          <w:spacing w:val="1"/>
          <w:sz w:val="16"/>
        </w:rPr>
        <w:t xml:space="preserve"> </w:t>
      </w:r>
      <w:r>
        <w:rPr>
          <w:sz w:val="16"/>
        </w:rPr>
        <w:t>learning</w:t>
      </w:r>
      <w:r>
        <w:rPr>
          <w:spacing w:val="1"/>
          <w:sz w:val="16"/>
        </w:rPr>
        <w:t xml:space="preserve"> </w:t>
      </w:r>
      <w:r>
        <w:rPr>
          <w:sz w:val="16"/>
        </w:rPr>
        <w:t>algorithms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diabetes</w:t>
      </w:r>
      <w:r>
        <w:rPr>
          <w:spacing w:val="1"/>
          <w:sz w:val="16"/>
        </w:rPr>
        <w:t xml:space="preserve"> </w:t>
      </w:r>
      <w:r>
        <w:rPr>
          <w:sz w:val="16"/>
        </w:rPr>
        <w:t>mellitus</w:t>
      </w:r>
      <w:r>
        <w:rPr>
          <w:spacing w:val="1"/>
          <w:sz w:val="16"/>
        </w:rPr>
        <w:t xml:space="preserve"> </w:t>
      </w:r>
      <w:r>
        <w:rPr>
          <w:sz w:val="16"/>
        </w:rPr>
        <w:t>“,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Bulletin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Electrical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Engineering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Informatics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Vol.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12,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No.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3,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June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2023.</w:t>
      </w:r>
    </w:p>
    <w:p>
      <w:pPr>
        <w:spacing w:before="0"/>
        <w:ind w:left="100" w:right="0" w:firstLine="0"/>
        <w:jc w:val="left"/>
        <w:rPr>
          <w:sz w:val="16"/>
        </w:rPr>
      </w:pPr>
      <w:r>
        <w:rPr>
          <w:sz w:val="16"/>
        </w:rPr>
        <w:t>Available:</w:t>
      </w:r>
      <w:r>
        <w:fldChar w:fldCharType="begin"/>
      </w:r>
      <w:r>
        <w:instrText xml:space="preserve"> HYPERLINK "https://www.beei.org/index.php/EEI/article/view/4412" \h </w:instrText>
      </w:r>
      <w:r>
        <w:fldChar w:fldCharType="separate"/>
      </w:r>
      <w:r>
        <w:rPr>
          <w:color w:val="1154CC"/>
          <w:sz w:val="16"/>
          <w:u w:val="thick" w:color="1154CC"/>
        </w:rPr>
        <w:t>https://www.beei.org/index.php/EEI/article/view/4412</w:t>
      </w:r>
      <w:r>
        <w:rPr>
          <w:color w:val="1154CC"/>
          <w:sz w:val="16"/>
          <w:u w:val="thick" w:color="1154CC"/>
        </w:rPr>
        <w:fldChar w:fldCharType="end"/>
      </w:r>
    </w:p>
    <w:p>
      <w:pPr>
        <w:pStyle w:val="5"/>
        <w:spacing w:before="11"/>
        <w:rPr>
          <w:sz w:val="15"/>
        </w:rPr>
      </w:pPr>
    </w:p>
    <w:p>
      <w:pPr>
        <w:pStyle w:val="8"/>
        <w:numPr>
          <w:ilvl w:val="0"/>
          <w:numId w:val="7"/>
        </w:numPr>
        <w:tabs>
          <w:tab w:val="left" w:pos="288"/>
        </w:tabs>
        <w:spacing w:before="0" w:after="0" w:line="240" w:lineRule="auto"/>
        <w:ind w:left="100" w:right="156" w:firstLine="0"/>
        <w:jc w:val="both"/>
        <w:rPr>
          <w:sz w:val="14"/>
        </w:rPr>
      </w:pPr>
      <w:r>
        <w:rPr>
          <w:sz w:val="16"/>
        </w:rPr>
        <w:t>Muhammad</w:t>
      </w:r>
      <w:r>
        <w:rPr>
          <w:spacing w:val="1"/>
          <w:sz w:val="16"/>
        </w:rPr>
        <w:t xml:space="preserve"> </w:t>
      </w:r>
      <w:r>
        <w:rPr>
          <w:sz w:val="16"/>
        </w:rPr>
        <w:t>Exell</w:t>
      </w:r>
      <w:r>
        <w:rPr>
          <w:spacing w:val="1"/>
          <w:sz w:val="16"/>
        </w:rPr>
        <w:t xml:space="preserve"> </w:t>
      </w:r>
      <w:r>
        <w:rPr>
          <w:sz w:val="16"/>
        </w:rPr>
        <w:t>Febriana,</w:t>
      </w:r>
      <w:r>
        <w:rPr>
          <w:spacing w:val="1"/>
          <w:sz w:val="16"/>
        </w:rPr>
        <w:t xml:space="preserve"> </w:t>
      </w:r>
      <w:r>
        <w:rPr>
          <w:sz w:val="16"/>
        </w:rPr>
        <w:t>Fransiskus</w:t>
      </w:r>
      <w:r>
        <w:rPr>
          <w:spacing w:val="1"/>
          <w:sz w:val="16"/>
        </w:rPr>
        <w:t xml:space="preserve"> </w:t>
      </w:r>
      <w:r>
        <w:rPr>
          <w:sz w:val="16"/>
        </w:rPr>
        <w:t>Xaverius</w:t>
      </w:r>
      <w:r>
        <w:rPr>
          <w:spacing w:val="1"/>
          <w:sz w:val="16"/>
        </w:rPr>
        <w:t xml:space="preserve"> </w:t>
      </w:r>
      <w:r>
        <w:rPr>
          <w:sz w:val="16"/>
        </w:rPr>
        <w:t>Ferdinana</w:t>
      </w:r>
      <w:r>
        <w:rPr>
          <w:spacing w:val="1"/>
          <w:sz w:val="16"/>
        </w:rPr>
        <w:t xml:space="preserve"> 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sz w:val="16"/>
        </w:rPr>
        <w:t>Gustian Paul Sendani, Kristien Margi Suryanigrum, Rezki Yunanda “</w:t>
      </w:r>
      <w:r>
        <w:rPr>
          <w:spacing w:val="1"/>
          <w:sz w:val="16"/>
        </w:rPr>
        <w:t xml:space="preserve"> </w:t>
      </w:r>
      <w:r>
        <w:rPr>
          <w:sz w:val="16"/>
        </w:rPr>
        <w:t>Diabetes</w:t>
      </w:r>
      <w:r>
        <w:rPr>
          <w:spacing w:val="1"/>
          <w:sz w:val="16"/>
        </w:rPr>
        <w:t xml:space="preserve"> </w:t>
      </w:r>
      <w:r>
        <w:rPr>
          <w:sz w:val="16"/>
        </w:rPr>
        <w:t>prediction</w:t>
      </w:r>
      <w:r>
        <w:rPr>
          <w:spacing w:val="1"/>
          <w:sz w:val="16"/>
        </w:rPr>
        <w:t xml:space="preserve"> </w:t>
      </w:r>
      <w:r>
        <w:rPr>
          <w:sz w:val="16"/>
        </w:rPr>
        <w:t>using</w:t>
      </w:r>
      <w:r>
        <w:rPr>
          <w:spacing w:val="1"/>
          <w:sz w:val="16"/>
        </w:rPr>
        <w:t xml:space="preserve"> </w:t>
      </w:r>
      <w:r>
        <w:rPr>
          <w:sz w:val="16"/>
        </w:rPr>
        <w:t>supervised</w:t>
      </w:r>
      <w:r>
        <w:rPr>
          <w:spacing w:val="1"/>
          <w:sz w:val="16"/>
        </w:rPr>
        <w:t xml:space="preserve"> </w:t>
      </w:r>
      <w:r>
        <w:rPr>
          <w:sz w:val="16"/>
        </w:rPr>
        <w:t>machine</w:t>
      </w:r>
      <w:r>
        <w:rPr>
          <w:spacing w:val="1"/>
          <w:sz w:val="16"/>
        </w:rPr>
        <w:t xml:space="preserve"> </w:t>
      </w:r>
      <w:r>
        <w:rPr>
          <w:sz w:val="16"/>
        </w:rPr>
        <w:t>learning</w:t>
      </w:r>
      <w:r>
        <w:rPr>
          <w:spacing w:val="1"/>
          <w:sz w:val="16"/>
        </w:rPr>
        <w:t xml:space="preserve"> </w:t>
      </w:r>
      <w:r>
        <w:rPr>
          <w:sz w:val="16"/>
        </w:rPr>
        <w:t>”</w:t>
      </w:r>
      <w:r>
        <w:rPr>
          <w:spacing w:val="1"/>
          <w:sz w:val="16"/>
        </w:rPr>
        <w:t xml:space="preserve"> </w:t>
      </w:r>
      <w:r>
        <w:rPr>
          <w:sz w:val="16"/>
        </w:rPr>
        <w:t>,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7th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International Conference on Computer Science and Computational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Intelligence</w:t>
      </w:r>
      <w:r>
        <w:rPr>
          <w:sz w:val="16"/>
        </w:rPr>
        <w:t>,</w:t>
      </w:r>
      <w:r>
        <w:rPr>
          <w:spacing w:val="-2"/>
          <w:sz w:val="16"/>
        </w:rPr>
        <w:t xml:space="preserve"> </w:t>
      </w:r>
      <w:r>
        <w:rPr>
          <w:i/>
          <w:sz w:val="16"/>
        </w:rPr>
        <w:t>2020</w:t>
      </w:r>
      <w:r>
        <w:rPr>
          <w:sz w:val="16"/>
        </w:rPr>
        <w:t>.</w:t>
      </w:r>
    </w:p>
    <w:p>
      <w:pPr>
        <w:spacing w:before="0"/>
        <w:ind w:left="100" w:right="0" w:firstLine="0"/>
        <w:jc w:val="both"/>
        <w:rPr>
          <w:sz w:val="16"/>
        </w:rPr>
      </w:pPr>
      <w:r>
        <w:rPr>
          <w:spacing w:val="-1"/>
          <w:sz w:val="16"/>
        </w:rPr>
        <w:t>Available:</w:t>
      </w:r>
      <w:r>
        <w:rPr>
          <w:spacing w:val="-5"/>
          <w:sz w:val="16"/>
        </w:rPr>
        <w:t xml:space="preserve"> </w:t>
      </w:r>
      <w:r>
        <w:fldChar w:fldCharType="begin"/>
      </w:r>
      <w:r>
        <w:instrText xml:space="preserve"> HYPERLINK "https://pdf.sciencedirectassets.com/280203/1-s2.0-S1877050922X00197/1-s2.0-S1877050922021858/main.pdf?X-Amz-Security-Token=IQoJb3JpZ2luX2VjEK3%2F%2F%2F%2F%2F%2F%2F%2F%2F%2FwEaCXVzLWVhc3QtMSJHMEUCIQDiR%2BvVna7sWtMNVyBSY7lHy7e3bwHIPatBjgrpNkhxdAIgQX%2B2F7n81t4rqqYlfU1hUwV06iMZZiPDjXLTPCOk7moqswUIdhAFGgwwNTkwMDM1NDY4NjUiDPD7ulw8cAiBCHrBfCqQBTt1koFd7wvINXRTfB9%2BiOaHHtjaxzG12ljURdYH%2F1r2lD6YyEyI1lsUSOmLDyeAcCN%2FHOwRnoW1dA8P5NZuea39HyPgRIZAPOgJ8NW%2BhK%2FiG%2FGRKkxVnrAgkoJ19QtlGf1xU1AerXCHoce83JMAE5yZCafO7Qb6qNtI0sAB%2BpDCBUZfaVbj2aQaOwbCVEczSBEJvhvZnQYI5c2BfLDeINYPQcJSmMk8SUJaEOfQdWwSKAjQ8wEMXxyexnHH1mCcpdWT2jKnQaMu%2BK91B65JkyO9E0k7%2BowW%2FiN21CypeY7uKwZvcNF0BC5kSDyuOtmMbf92JN3Uaf9Db3tM0RbNKDuKznKdJdiu7DUf2kalWEV0WxZVPPJqGM3U5gwLm7lVXyXGMqEFMXGt7Fi7zqQqi3w3SJLVzOxfjVmKEnTdoiPoWCGFX8pu8yDuB4rV9%2BvRD1y9Lkc6TALMLFZGrOwRPKIypD785MxtpQiXqDEkQ3Upij7EBeHjc1ukhrW8KLhvEeusLf2oXgNGMzWefnc3NrqJNhrPicXueZfwbnlTXRbVLr5rJwMItboclEwt789L6Nmq%2FHHifn7sBl3rY6Yy5B9ZpYJNaCuHQtuvcoT5fauTX%2F%2FZoN1Z2adeOAlOWUC4IlwovsMCx2rsaAzrJqbyyWuU%2Fi5SVqd8mWkOK0cQ%2BRD7P%2BxTFkVpKWKoqYvSo8DsFYkZydg%2FIGh2sKkMWO4zPqSXj1CuAlavoZeNCX%2B2AWaYQWA8SjqNEFom8U6ArusiALNn4SKQD67c%2FqO2zW6QZMoCpTmx5uwBE%2B4fjSQreezXXK6ETtWkfERvFpldsdHGKQMg7mhkSFgYzBTWeutaMXcwwDZzXWXx8SFaP%2FHo%2B9ZcMMmJracGOrEBVQVfZa4rCr5dHLOuopOs5R2M3zKNjDPSU5ENzfunljXiYvzbUGoSWHHSX8l3ho%2BicCRjiSWQsiPyRf46mkmNl1PcTqe6Ckml%2Fvt1gW7omffH327m7yxrr9adqpcpIpeH15FtJo7hlGUG%2B%2Fp0WCvatLTiv%2FXTb86I9WEeUDgjaqnTEfqUqH%2BuE2q8O0t%2FUaFwBf6kxlG00BnPvIUjritp%2FarWFXx0VIYwatKJiOFDKkx4&amp;X-Amz-Algorithm=AWS4-HMAC-SHA256&amp;X-Amz-Date=20230827T125908Z&amp;X-Amz-SignedHeaders=host&amp;X-Amz-Expires=300&amp;X-Amz-Credential=ASIAQ3PHCVTYSJIHJVLY%2F20230827%2Fus-east-1%2Fs3%2Faws4_request&amp;X-Amz-Signature=be7762148e054ecd7f68d3aab17301487e30d723dc88caa784b912ad653a108e&amp;hash=557dc406a605886f99ea61e24017c2e4725acd355388fa1615135bc8f498be87&amp;host=68042c943591013ac2b2430a89b270f6af2c76d8dfd086a07176afe7c76c2c61&amp;pii=S1877050922021858&amp;tid=spdf-6bd91c46-17b3-4a94-aaf8-ef8e66e7808d&amp;sid=cd59b35d4cf74348b31b04e739a946edf7a6gxrqb&amp;type=client&amp;tsoh=d3d3LnNjaWVuY2VkaXJlY3QuY29t&amp;ua=13085705005a500a525603&amp;rr=7fd47d71af916ec2&amp;cc=in" \h </w:instrText>
      </w:r>
      <w:r>
        <w:fldChar w:fldCharType="separate"/>
      </w:r>
      <w:r>
        <w:rPr>
          <w:color w:val="1154CC"/>
          <w:spacing w:val="-1"/>
          <w:sz w:val="16"/>
          <w:u w:val="thick" w:color="1154CC"/>
        </w:rPr>
        <w:t>//pdf.sciencedirectassets.com/280203</w:t>
      </w:r>
      <w:r>
        <w:rPr>
          <w:color w:val="1154CC"/>
          <w:spacing w:val="-1"/>
          <w:sz w:val="16"/>
        </w:rPr>
        <w:t>/</w:t>
      </w:r>
      <w:r>
        <w:rPr>
          <w:color w:val="1154CC"/>
          <w:spacing w:val="-1"/>
          <w:sz w:val="16"/>
        </w:rPr>
        <w:fldChar w:fldCharType="end"/>
      </w:r>
    </w:p>
    <w:p>
      <w:pPr>
        <w:pStyle w:val="5"/>
        <w:rPr>
          <w:sz w:val="16"/>
        </w:rPr>
      </w:pPr>
    </w:p>
    <w:p>
      <w:pPr>
        <w:pStyle w:val="8"/>
        <w:numPr>
          <w:ilvl w:val="0"/>
          <w:numId w:val="7"/>
        </w:numPr>
        <w:tabs>
          <w:tab w:val="left" w:pos="288"/>
        </w:tabs>
        <w:spacing w:before="0" w:after="0" w:line="240" w:lineRule="auto"/>
        <w:ind w:left="100" w:right="153" w:firstLine="0"/>
        <w:jc w:val="both"/>
        <w:rPr>
          <w:sz w:val="14"/>
        </w:rPr>
      </w:pPr>
      <w:r>
        <w:rPr>
          <w:sz w:val="16"/>
        </w:rPr>
        <w:t>Md</w:t>
      </w:r>
      <w:r>
        <w:rPr>
          <w:spacing w:val="1"/>
          <w:sz w:val="16"/>
        </w:rPr>
        <w:t xml:space="preserve"> </w:t>
      </w:r>
      <w:r>
        <w:rPr>
          <w:sz w:val="16"/>
        </w:rPr>
        <w:t>Shahin</w:t>
      </w:r>
      <w:r>
        <w:rPr>
          <w:spacing w:val="1"/>
          <w:sz w:val="16"/>
        </w:rPr>
        <w:t xml:space="preserve"> </w:t>
      </w:r>
      <w:r>
        <w:rPr>
          <w:sz w:val="16"/>
        </w:rPr>
        <w:t>Ali ,</w:t>
      </w:r>
      <w:r>
        <w:rPr>
          <w:spacing w:val="41"/>
          <w:sz w:val="16"/>
        </w:rPr>
        <w:t xml:space="preserve"> </w:t>
      </w:r>
      <w:r>
        <w:rPr>
          <w:sz w:val="16"/>
        </w:rPr>
        <w:t>Md Khairul Islam , A. Arjan Das , D. U. S.</w:t>
      </w:r>
      <w:r>
        <w:rPr>
          <w:spacing w:val="1"/>
          <w:sz w:val="16"/>
        </w:rPr>
        <w:t xml:space="preserve"> </w:t>
      </w:r>
      <w:r>
        <w:rPr>
          <w:sz w:val="16"/>
        </w:rPr>
        <w:t>Duranta , Mst. Farija Haque , and Md Habibur Rahman , “A Novel</w:t>
      </w:r>
      <w:r>
        <w:rPr>
          <w:spacing w:val="1"/>
          <w:sz w:val="16"/>
        </w:rPr>
        <w:t xml:space="preserve"> </w:t>
      </w:r>
      <w:r>
        <w:rPr>
          <w:sz w:val="16"/>
        </w:rPr>
        <w:t>Approach for Best Parameters Selection and Feature Engineering to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Analyze and Detect Diabetes: Machine Learning Insights”, </w:t>
      </w:r>
      <w:r>
        <w:rPr>
          <w:i/>
          <w:sz w:val="16"/>
        </w:rPr>
        <w:t>Hindawi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BioMed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Research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International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Volume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2023</w:t>
      </w:r>
      <w:r>
        <w:rPr>
          <w:sz w:val="16"/>
        </w:rPr>
        <w:t>.</w:t>
      </w:r>
    </w:p>
    <w:p>
      <w:pPr>
        <w:spacing w:before="0"/>
        <w:ind w:left="100" w:right="0" w:firstLine="0"/>
        <w:jc w:val="left"/>
        <w:rPr>
          <w:sz w:val="16"/>
        </w:rPr>
      </w:pPr>
      <w:r>
        <w:rPr>
          <w:sz w:val="16"/>
        </w:rPr>
        <w:t>Available:</w:t>
      </w:r>
      <w:r>
        <w:fldChar w:fldCharType="begin"/>
      </w:r>
      <w:r>
        <w:instrText xml:space="preserve"> HYPERLINK "https://www.hindawi.com/journals/bmri/2023/8583210/" \h </w:instrText>
      </w:r>
      <w:r>
        <w:fldChar w:fldCharType="separate"/>
      </w:r>
      <w:r>
        <w:rPr>
          <w:color w:val="1154CC"/>
          <w:sz w:val="16"/>
          <w:u w:val="thick" w:color="1154CC"/>
        </w:rPr>
        <w:t>https://www.hindawi.com/journals/bmri/2023/8583210</w:t>
      </w:r>
      <w:r>
        <w:rPr>
          <w:color w:val="1154CC"/>
          <w:sz w:val="16"/>
        </w:rPr>
        <w:t>/</w:t>
      </w:r>
      <w:r>
        <w:rPr>
          <w:color w:val="1154CC"/>
          <w:sz w:val="16"/>
        </w:rPr>
        <w:fldChar w:fldCharType="end"/>
      </w:r>
    </w:p>
    <w:p>
      <w:pPr>
        <w:pStyle w:val="5"/>
        <w:rPr>
          <w:sz w:val="16"/>
        </w:rPr>
      </w:pPr>
    </w:p>
    <w:p>
      <w:pPr>
        <w:pStyle w:val="8"/>
        <w:numPr>
          <w:ilvl w:val="0"/>
          <w:numId w:val="7"/>
        </w:numPr>
        <w:tabs>
          <w:tab w:val="left" w:pos="368"/>
        </w:tabs>
        <w:spacing w:before="0" w:after="0" w:line="240" w:lineRule="auto"/>
        <w:ind w:left="100" w:right="159" w:firstLine="0"/>
        <w:jc w:val="both"/>
        <w:rPr>
          <w:sz w:val="14"/>
        </w:rPr>
      </w:pPr>
      <w:r>
        <w:rPr>
          <w:sz w:val="16"/>
        </w:rPr>
        <w:t>Alain Hennebelle , Huned Materwala, Leila Ismail, “HealthEdge: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Machine</w:t>
      </w:r>
      <w:r>
        <w:rPr>
          <w:spacing w:val="1"/>
          <w:sz w:val="16"/>
        </w:rPr>
        <w:t xml:space="preserve"> </w:t>
      </w:r>
      <w:r>
        <w:rPr>
          <w:sz w:val="16"/>
        </w:rPr>
        <w:t>Learning-Based</w:t>
      </w:r>
      <w:r>
        <w:rPr>
          <w:spacing w:val="1"/>
          <w:sz w:val="16"/>
        </w:rPr>
        <w:t xml:space="preserve"> </w:t>
      </w:r>
      <w:r>
        <w:rPr>
          <w:sz w:val="16"/>
        </w:rPr>
        <w:t>Smart</w:t>
      </w:r>
      <w:r>
        <w:rPr>
          <w:spacing w:val="1"/>
          <w:sz w:val="16"/>
        </w:rPr>
        <w:t xml:space="preserve"> </w:t>
      </w:r>
      <w:r>
        <w:rPr>
          <w:sz w:val="16"/>
        </w:rPr>
        <w:t>Healthcare</w:t>
      </w:r>
      <w:r>
        <w:rPr>
          <w:spacing w:val="1"/>
          <w:sz w:val="16"/>
        </w:rPr>
        <w:t xml:space="preserve"> </w:t>
      </w:r>
      <w:r>
        <w:rPr>
          <w:sz w:val="16"/>
        </w:rPr>
        <w:t>Framework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Prediction of Type 2 Diabetes in an Integrated IoT, Edge, and Cloud</w:t>
      </w:r>
      <w:r>
        <w:rPr>
          <w:spacing w:val="1"/>
          <w:sz w:val="16"/>
        </w:rPr>
        <w:t xml:space="preserve"> </w:t>
      </w:r>
      <w:r>
        <w:rPr>
          <w:sz w:val="16"/>
        </w:rPr>
        <w:t xml:space="preserve">Computing System”, </w:t>
      </w:r>
      <w:r>
        <w:rPr>
          <w:i/>
          <w:sz w:val="16"/>
        </w:rPr>
        <w:t>The 14th International Conference on Ambient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Systems,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Networks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Technologies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(ANT)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,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March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15-17,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2023</w:t>
      </w:r>
      <w:r>
        <w:rPr>
          <w:sz w:val="16"/>
        </w:rPr>
        <w:t>.</w:t>
      </w:r>
    </w:p>
    <w:p>
      <w:pPr>
        <w:spacing w:before="0"/>
        <w:ind w:left="100" w:right="0" w:firstLine="0"/>
        <w:jc w:val="both"/>
        <w:rPr>
          <w:sz w:val="16"/>
        </w:rPr>
      </w:pPr>
      <w:r>
        <w:rPr>
          <w:spacing w:val="-1"/>
          <w:sz w:val="16"/>
        </w:rPr>
        <w:t>Available:</w:t>
      </w:r>
      <w:r>
        <w:rPr>
          <w:spacing w:val="-5"/>
          <w:sz w:val="16"/>
        </w:rPr>
        <w:t xml:space="preserve"> </w:t>
      </w:r>
      <w:r>
        <w:fldChar w:fldCharType="begin"/>
      </w:r>
      <w:r>
        <w:instrText xml:space="preserve"> HYPERLINK "https://pdf.sciencedirectassets.com/280203/1-s2.0-S1877050923X00040/1-s2.0-S1877050923005781/main.pdf?X-Amz-Security-Token=IQoJb3JpZ2luX2VjEK7%2F%2F%2F%2F%2F%2F%2F%2F%2F%2FwEaCXVzLWVhc3QtMSJGMEQCIGg5u7m6W0zDwU70IW3KWbneSatpIYawP%2BS%2BxU9cLMkLAiALE4%2BWROrBy7lq6TgOqAqlToJBLwwZ%2FNAhy2rWFRI7XCqzBQh3EAUaDDA1OTAwMzU0Njg2NSIM6%2BaRHw7J7kNrs5snKpAFUs1wPq8MWV%2BjYKXP1p0%2FKd7%2F58nZnsYnx0Dj2tgNNbHylcIRu%2Ba4b13KkSzOUFVaJCob%2BaicL4W3Uv%2F1X6nPejnV9sHHhPWa%2BH%2FuxgpLn1g9aNuPMvkNk2rbCUIVGK8m4XLJFCMhMTmUkpXgIRsrKmwrg9aqiYkur5M0GrZfJdj0CRiR7GOHR%2Fx274qGHINkk%2FshHa7GA%2BsWk8hPoCqyszt8PGs9Ubz%2F0tpX7w6T6xfr9mK7LvtB6qbIa1Tjy4SLJdSy3%2FeWf5r6Icm4qxdpYfG0OKZhVvixjL0Qd5mCZWS0C0mDTAG51XX6615jVvuZhwmS0l%2B1o6xSdsXZHVKdDTL5UfUaj6NMaZ6PIcyml8a3fomWfNLQPRWKmbFCJTz9Eszz1l%2BJNyZuV59tNwsPUzfTcCIiumizBGkBtNAQnVwO0zLUTbq%2BC93%2FMNsIQJxN61vMVHbE7dY5a8JoW8BddFaMwV49qHu%2BYsv6Q%2B0oQgvxjDI3NiMTM0czrvVWnI3aSfzHlwTlRWEXKCTcvYJRtUr1LgJ%2FDZxgVPjrOLQIvXRyMgBRc%2FOlnF%2FmRAYgaW5Xxli7hDM5DF0MuTd2nEVa1Yt57tEjgPkBr3XFgYI1Bc%2FWRDJZfKETlg%2BCOpxVoHPKYGyjp9wAs%2BOYgVB3ohi71GIxuF4dEGyHRjaGD125X9fnEE5gbA5Ptyl3YxZ%2BMTvS0rWxk5DM7%2BLQ1M9%2FMKevkj1S3GFoIpsp%2B2VHoYOAnn8%2BYO6nX7Z9UygV4qn48rLIeC1b8EnTM9%2BVb%2Fh2Gl8y3K3rnqujo63BzjgOgi4xuAqpnUOUfXhCJg56Ri2d3gikh%2FtW9uwRLZhUMfXwV8oL2fdneIti71uS24Gv2D%2BAcBAw7aStpwY6sgEYsqS94eGvEVsngZfYdx3%2F%2B4nfRHul0pm79EBcYbtlf%2F6PFegRi78ZEnj%2BVKPQnP%2B7H9OguykbKZlJ6nfrOyS0KVBJ9Rr6KN7RLJIggCw4%2FgTwzjLZgeyGEVxXyi1Wm%2B%2FuEmNs9TeuB8Iug5vPGy3Jww6jlcLi8mpPkIbMFVXNvGqJrPZxtYnEYnTxYaZCBBid4ZnANt3l5aKhk5bryB3bLQo6XER3mzAR7CM8vq3AEkdu&amp;X-Amz-Algorithm=AWS4-HMAC-SHA256&amp;X-Amz-Date=20230827T140226Z&amp;X-Amz-SignedHeaders=host&amp;X-Amz-Expires=300&amp;X-Amz-Credential=ASIAQ3PHCVTY63JA427P%2F20230827%2Fus-east-1%2Fs3%2Faws4_request&amp;X-Amz-Signature=ea950e7140bc63802a8ebcd50c75b4659eeb0cad5a852dded3a9e8fd843a29f7&amp;hash=74396542bbb37620a495a5d81c15aa19e5fd1fc7b748155bebfb7bfaa16844c6&amp;host=68042c943591013ac2b2430a89b270f6af2c76d8dfd086a07176afe7c76c2c61&amp;pii=S1877050923005781&amp;tid=spdf-e700d030-f49c-4c17-b14d-02a79c1c3fbc&amp;sid=cd59b35d4cf74348b31b04e739a946edf7a6gxrqb&amp;type=client&amp;tsoh=d3d3LnNjaWVuY2VkaXJlY3QuY29t&amp;ua=13085705005a030f575e04&amp;rr=7fd4da29f9e885f7&amp;cc=in" \h </w:instrText>
      </w:r>
      <w:r>
        <w:fldChar w:fldCharType="separate"/>
      </w:r>
      <w:r>
        <w:rPr>
          <w:color w:val="1154CC"/>
          <w:spacing w:val="-1"/>
          <w:sz w:val="16"/>
          <w:u w:val="thick" w:color="1154CC"/>
        </w:rPr>
        <w:t>pdf.sciencedirectassets.com</w:t>
      </w:r>
      <w:r>
        <w:rPr>
          <w:color w:val="1154CC"/>
          <w:spacing w:val="-1"/>
          <w:sz w:val="16"/>
          <w:u w:val="thick" w:color="1154CC"/>
        </w:rPr>
        <w:fldChar w:fldCharType="end"/>
      </w:r>
    </w:p>
    <w:p>
      <w:pPr>
        <w:pStyle w:val="5"/>
        <w:rPr>
          <w:sz w:val="16"/>
        </w:rPr>
      </w:pPr>
    </w:p>
    <w:p>
      <w:pPr>
        <w:pStyle w:val="8"/>
        <w:numPr>
          <w:ilvl w:val="0"/>
          <w:numId w:val="7"/>
        </w:numPr>
        <w:tabs>
          <w:tab w:val="left" w:pos="362"/>
        </w:tabs>
        <w:spacing w:before="0" w:after="0" w:line="240" w:lineRule="auto"/>
        <w:ind w:left="100" w:right="162" w:firstLine="0"/>
        <w:jc w:val="both"/>
        <w:rPr>
          <w:i/>
          <w:sz w:val="14"/>
        </w:rPr>
      </w:pPr>
      <w:r>
        <w:rPr>
          <w:sz w:val="16"/>
        </w:rPr>
        <w:t>Umair</w:t>
      </w:r>
      <w:r>
        <w:rPr>
          <w:spacing w:val="1"/>
          <w:sz w:val="16"/>
        </w:rPr>
        <w:t xml:space="preserve"> </w:t>
      </w:r>
      <w:r>
        <w:rPr>
          <w:sz w:val="16"/>
        </w:rPr>
        <w:t>Muneer</w:t>
      </w:r>
      <w:r>
        <w:rPr>
          <w:spacing w:val="1"/>
          <w:sz w:val="16"/>
        </w:rPr>
        <w:t xml:space="preserve"> </w:t>
      </w:r>
      <w:r>
        <w:rPr>
          <w:sz w:val="16"/>
        </w:rPr>
        <w:t>Butt,</w:t>
      </w:r>
      <w:r>
        <w:rPr>
          <w:spacing w:val="1"/>
          <w:sz w:val="16"/>
        </w:rPr>
        <w:t xml:space="preserve"> </w:t>
      </w:r>
      <w:r>
        <w:rPr>
          <w:sz w:val="16"/>
        </w:rPr>
        <w:t>Sukumar</w:t>
      </w:r>
      <w:r>
        <w:rPr>
          <w:spacing w:val="1"/>
          <w:sz w:val="16"/>
        </w:rPr>
        <w:t xml:space="preserve"> </w:t>
      </w:r>
      <w:r>
        <w:rPr>
          <w:sz w:val="16"/>
        </w:rPr>
        <w:t>Letchmunan,</w:t>
      </w:r>
      <w:r>
        <w:rPr>
          <w:spacing w:val="1"/>
          <w:sz w:val="16"/>
        </w:rPr>
        <w:t xml:space="preserve"> </w:t>
      </w:r>
      <w:r>
        <w:rPr>
          <w:sz w:val="16"/>
        </w:rPr>
        <w:t>Mubashir</w:t>
      </w:r>
      <w:r>
        <w:rPr>
          <w:spacing w:val="1"/>
          <w:sz w:val="16"/>
        </w:rPr>
        <w:t xml:space="preserve"> </w:t>
      </w:r>
      <w:r>
        <w:rPr>
          <w:sz w:val="16"/>
        </w:rPr>
        <w:t>Ali,</w:t>
      </w:r>
      <w:r>
        <w:rPr>
          <w:spacing w:val="1"/>
          <w:sz w:val="16"/>
        </w:rPr>
        <w:t xml:space="preserve"> </w:t>
      </w:r>
      <w:r>
        <w:rPr>
          <w:sz w:val="16"/>
        </w:rPr>
        <w:t>Fadratul</w:t>
      </w:r>
      <w:r>
        <w:rPr>
          <w:spacing w:val="1"/>
          <w:sz w:val="16"/>
        </w:rPr>
        <w:t xml:space="preserve"> </w:t>
      </w:r>
      <w:r>
        <w:rPr>
          <w:sz w:val="16"/>
        </w:rPr>
        <w:t>Hafinaz</w:t>
      </w:r>
      <w:r>
        <w:rPr>
          <w:spacing w:val="1"/>
          <w:sz w:val="16"/>
        </w:rPr>
        <w:t xml:space="preserve"> </w:t>
      </w:r>
      <w:r>
        <w:rPr>
          <w:sz w:val="16"/>
        </w:rPr>
        <w:t>Hassan,</w:t>
      </w:r>
      <w:r>
        <w:rPr>
          <w:spacing w:val="1"/>
          <w:sz w:val="16"/>
        </w:rPr>
        <w:t xml:space="preserve"> </w:t>
      </w:r>
      <w:r>
        <w:rPr>
          <w:sz w:val="16"/>
        </w:rPr>
        <w:t>Anees</w:t>
      </w:r>
      <w:r>
        <w:rPr>
          <w:spacing w:val="1"/>
          <w:sz w:val="16"/>
        </w:rPr>
        <w:t xml:space="preserve"> </w:t>
      </w:r>
      <w:r>
        <w:rPr>
          <w:sz w:val="16"/>
        </w:rPr>
        <w:t>Baqir,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Hafiz</w:t>
      </w:r>
      <w:r>
        <w:rPr>
          <w:spacing w:val="1"/>
          <w:sz w:val="16"/>
        </w:rPr>
        <w:t xml:space="preserve"> </w:t>
      </w:r>
      <w:r>
        <w:rPr>
          <w:sz w:val="16"/>
        </w:rPr>
        <w:t>Husnain</w:t>
      </w:r>
      <w:r>
        <w:rPr>
          <w:spacing w:val="1"/>
          <w:sz w:val="16"/>
        </w:rPr>
        <w:t xml:space="preserve"> </w:t>
      </w:r>
      <w:r>
        <w:rPr>
          <w:sz w:val="16"/>
        </w:rPr>
        <w:t>Raza</w:t>
      </w:r>
      <w:r>
        <w:rPr>
          <w:spacing w:val="1"/>
          <w:sz w:val="16"/>
        </w:rPr>
        <w:t xml:space="preserve"> </w:t>
      </w:r>
      <w:r>
        <w:rPr>
          <w:sz w:val="16"/>
        </w:rPr>
        <w:t>Sherazi,</w:t>
      </w:r>
      <w:r>
        <w:rPr>
          <w:spacing w:val="1"/>
          <w:sz w:val="16"/>
        </w:rPr>
        <w:t xml:space="preserve"> </w:t>
      </w:r>
      <w:r>
        <w:rPr>
          <w:sz w:val="16"/>
        </w:rPr>
        <w:t>“Machine</w:t>
      </w:r>
      <w:r>
        <w:rPr>
          <w:spacing w:val="1"/>
          <w:sz w:val="16"/>
        </w:rPr>
        <w:t xml:space="preserve"> </w:t>
      </w:r>
      <w:r>
        <w:rPr>
          <w:sz w:val="16"/>
        </w:rPr>
        <w:t>Learning</w:t>
      </w:r>
      <w:r>
        <w:rPr>
          <w:spacing w:val="1"/>
          <w:sz w:val="16"/>
        </w:rPr>
        <w:t xml:space="preserve"> </w:t>
      </w:r>
      <w:r>
        <w:rPr>
          <w:sz w:val="16"/>
        </w:rPr>
        <w:t>Based</w:t>
      </w:r>
      <w:r>
        <w:rPr>
          <w:spacing w:val="1"/>
          <w:sz w:val="16"/>
        </w:rPr>
        <w:t xml:space="preserve"> </w:t>
      </w:r>
      <w:r>
        <w:rPr>
          <w:sz w:val="16"/>
        </w:rPr>
        <w:t>Diabetes</w:t>
      </w:r>
      <w:r>
        <w:rPr>
          <w:spacing w:val="1"/>
          <w:sz w:val="16"/>
        </w:rPr>
        <w:t xml:space="preserve"> </w:t>
      </w:r>
      <w:r>
        <w:rPr>
          <w:sz w:val="16"/>
        </w:rPr>
        <w:t>Classification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Prediction</w:t>
      </w:r>
      <w:r>
        <w:rPr>
          <w:spacing w:val="1"/>
          <w:sz w:val="16"/>
        </w:rPr>
        <w:t xml:space="preserve"> </w:t>
      </w:r>
      <w:r>
        <w:rPr>
          <w:sz w:val="16"/>
        </w:rPr>
        <w:t>for</w:t>
      </w:r>
      <w:r>
        <w:rPr>
          <w:spacing w:val="1"/>
          <w:sz w:val="16"/>
        </w:rPr>
        <w:t xml:space="preserve"> </w:t>
      </w:r>
      <w:r>
        <w:rPr>
          <w:sz w:val="16"/>
        </w:rPr>
        <w:t>Healthcare</w:t>
      </w:r>
      <w:r>
        <w:rPr>
          <w:spacing w:val="1"/>
          <w:sz w:val="16"/>
        </w:rPr>
        <w:t xml:space="preserve"> </w:t>
      </w:r>
      <w:r>
        <w:rPr>
          <w:sz w:val="16"/>
        </w:rPr>
        <w:t>Applications”,</w:t>
      </w:r>
      <w:r>
        <w:rPr>
          <w:spacing w:val="1"/>
          <w:sz w:val="16"/>
        </w:rPr>
        <w:t xml:space="preserve"> </w:t>
      </w:r>
      <w:r>
        <w:rPr>
          <w:i/>
          <w:sz w:val="16"/>
        </w:rPr>
        <w:t>Journal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of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Healthcare</w:t>
      </w:r>
      <w:r>
        <w:rPr>
          <w:i/>
          <w:spacing w:val="1"/>
          <w:sz w:val="16"/>
        </w:rPr>
        <w:t xml:space="preserve"> </w:t>
      </w:r>
      <w:r>
        <w:rPr>
          <w:i/>
          <w:sz w:val="16"/>
        </w:rPr>
        <w:t>Engineering-Hindawi,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Volume</w:t>
      </w:r>
      <w:r>
        <w:rPr>
          <w:i/>
          <w:spacing w:val="-2"/>
          <w:sz w:val="16"/>
        </w:rPr>
        <w:t xml:space="preserve"> </w:t>
      </w:r>
      <w:r>
        <w:rPr>
          <w:i/>
          <w:sz w:val="16"/>
        </w:rPr>
        <w:t>2021.</w:t>
      </w:r>
    </w:p>
    <w:p>
      <w:pPr>
        <w:spacing w:before="0"/>
        <w:ind w:left="100" w:right="0" w:firstLine="0"/>
        <w:jc w:val="left"/>
        <w:rPr>
          <w:sz w:val="16"/>
        </w:rPr>
      </w:pPr>
      <w:r>
        <w:rPr>
          <w:sz w:val="16"/>
        </w:rPr>
        <w:t>Available:</w:t>
      </w:r>
      <w:r>
        <w:fldChar w:fldCharType="begin"/>
      </w:r>
      <w:r>
        <w:instrText xml:space="preserve"> HYPERLINK "https://www.hindawi.com/journals/jhe/2021/9930985/" \h </w:instrText>
      </w:r>
      <w:r>
        <w:fldChar w:fldCharType="separate"/>
      </w:r>
      <w:r>
        <w:rPr>
          <w:color w:val="1154CC"/>
          <w:sz w:val="16"/>
          <w:u w:val="thick" w:color="1154CC"/>
        </w:rPr>
        <w:t>https://www.hindawi.com/journals/jhe/2021/9930985/</w:t>
      </w:r>
      <w:r>
        <w:rPr>
          <w:color w:val="1154CC"/>
          <w:sz w:val="16"/>
          <w:u w:val="thick" w:color="1154CC"/>
        </w:rPr>
        <w:fldChar w:fldCharType="end"/>
      </w:r>
    </w:p>
    <w:p>
      <w:pPr>
        <w:pStyle w:val="5"/>
        <w:rPr>
          <w:sz w:val="16"/>
        </w:rPr>
      </w:pPr>
    </w:p>
    <w:p>
      <w:pPr>
        <w:pStyle w:val="8"/>
        <w:numPr>
          <w:ilvl w:val="0"/>
          <w:numId w:val="7"/>
        </w:numPr>
        <w:tabs>
          <w:tab w:val="left" w:pos="368"/>
        </w:tabs>
        <w:spacing w:before="0" w:after="0" w:line="240" w:lineRule="auto"/>
        <w:ind w:left="100" w:right="159" w:firstLine="0"/>
        <w:jc w:val="both"/>
        <w:rPr>
          <w:color w:val="212121"/>
          <w:sz w:val="14"/>
        </w:rPr>
      </w:pPr>
      <w:r>
        <w:rPr>
          <w:color w:val="212121"/>
          <w:sz w:val="16"/>
        </w:rPr>
        <w:t xml:space="preserve">Kopitar, L., Kocbek, P., Cilar, L. </w:t>
      </w:r>
      <w:r>
        <w:rPr>
          <w:i/>
          <w:color w:val="212121"/>
          <w:sz w:val="16"/>
        </w:rPr>
        <w:t>et al.</w:t>
      </w:r>
      <w:r>
        <w:rPr>
          <w:color w:val="212121"/>
          <w:sz w:val="16"/>
        </w:rPr>
        <w:t>, “Early detection of type 2</w:t>
      </w:r>
      <w:r>
        <w:rPr>
          <w:color w:val="212121"/>
          <w:spacing w:val="1"/>
          <w:sz w:val="16"/>
        </w:rPr>
        <w:t xml:space="preserve"> </w:t>
      </w:r>
      <w:r>
        <w:rPr>
          <w:color w:val="212121"/>
          <w:sz w:val="16"/>
        </w:rPr>
        <w:t>diabetes mellitus using machine learning-based prediction models”.</w:t>
      </w:r>
      <w:r>
        <w:rPr>
          <w:color w:val="212121"/>
          <w:spacing w:val="1"/>
          <w:sz w:val="16"/>
        </w:rPr>
        <w:t xml:space="preserve"> </w:t>
      </w:r>
      <w:r>
        <w:rPr>
          <w:i/>
          <w:color w:val="212121"/>
          <w:sz w:val="16"/>
        </w:rPr>
        <w:t>Sci</w:t>
      </w:r>
      <w:r>
        <w:rPr>
          <w:i/>
          <w:color w:val="212121"/>
          <w:spacing w:val="-2"/>
          <w:sz w:val="16"/>
        </w:rPr>
        <w:t xml:space="preserve"> </w:t>
      </w:r>
      <w:r>
        <w:rPr>
          <w:i/>
          <w:color w:val="212121"/>
          <w:sz w:val="16"/>
        </w:rPr>
        <w:t>Rep</w:t>
      </w:r>
      <w:r>
        <w:rPr>
          <w:i/>
          <w:color w:val="212121"/>
          <w:spacing w:val="-1"/>
          <w:sz w:val="16"/>
        </w:rPr>
        <w:t xml:space="preserve"> </w:t>
      </w:r>
      <w:r>
        <w:rPr>
          <w:color w:val="212121"/>
          <w:sz w:val="16"/>
        </w:rPr>
        <w:t>10,</w:t>
      </w:r>
      <w:r>
        <w:rPr>
          <w:color w:val="212121"/>
          <w:spacing w:val="-1"/>
          <w:sz w:val="16"/>
        </w:rPr>
        <w:t xml:space="preserve"> </w:t>
      </w:r>
      <w:r>
        <w:rPr>
          <w:color w:val="212121"/>
          <w:sz w:val="16"/>
        </w:rPr>
        <w:t>11981</w:t>
      </w:r>
      <w:r>
        <w:rPr>
          <w:color w:val="212121"/>
          <w:spacing w:val="-2"/>
          <w:sz w:val="16"/>
        </w:rPr>
        <w:t xml:space="preserve"> </w:t>
      </w:r>
      <w:r>
        <w:rPr>
          <w:color w:val="212121"/>
          <w:sz w:val="16"/>
        </w:rPr>
        <w:t>(2020).</w:t>
      </w:r>
    </w:p>
    <w:p>
      <w:pPr>
        <w:spacing w:before="0"/>
        <w:ind w:left="100" w:right="0" w:firstLine="0"/>
        <w:jc w:val="left"/>
        <w:rPr>
          <w:sz w:val="16"/>
        </w:rPr>
      </w:pPr>
      <w:r>
        <w:rPr>
          <w:sz w:val="16"/>
        </w:rPr>
        <w:t>Available:</w:t>
      </w:r>
      <w:r>
        <w:fldChar w:fldCharType="begin"/>
      </w:r>
      <w:r>
        <w:instrText xml:space="preserve"> HYPERLINK "https://www.nature.com/articles/s41598-020-68771-z" \h </w:instrText>
      </w:r>
      <w:r>
        <w:fldChar w:fldCharType="separate"/>
      </w:r>
      <w:r>
        <w:rPr>
          <w:color w:val="1154CC"/>
          <w:sz w:val="16"/>
          <w:u w:val="thick" w:color="1154CC"/>
        </w:rPr>
        <w:t>https://www.nature.com/articles/s41598-020-68771-z</w:t>
      </w:r>
      <w:r>
        <w:rPr>
          <w:color w:val="1154CC"/>
          <w:sz w:val="16"/>
          <w:u w:val="thick" w:color="1154CC"/>
        </w:rPr>
        <w:fldChar w:fldCharType="end"/>
      </w:r>
    </w:p>
    <w:p>
      <w:pPr>
        <w:pStyle w:val="5"/>
        <w:ind w:left="100"/>
      </w:pPr>
      <w:r>
        <w:pict>
          <v:shape id="_x0000_s1030" o:spid="_x0000_s1030" o:spt="202" type="#_x0000_t202" style="height:53.5pt;width:227.25pt;" fillcolor="#FFFFF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2"/>
                    <w:rPr>
                      <w:sz w:val="15"/>
                    </w:rPr>
                  </w:pPr>
                </w:p>
                <w:p>
                  <w:pPr>
                    <w:spacing w:before="1"/>
                    <w:ind w:left="0" w:right="13" w:firstLine="0"/>
                    <w:jc w:val="both"/>
                    <w:rPr>
                      <w:i/>
                      <w:sz w:val="16"/>
                    </w:rPr>
                  </w:pPr>
                  <w:r>
                    <w:rPr>
                      <w:sz w:val="16"/>
                    </w:rPr>
                    <w:t xml:space="preserve">[13]Ashwini Tuppad </w:t>
                  </w:r>
                  <w:r>
                    <w:rPr>
                      <w:color w:val="333333"/>
                      <w:sz w:val="16"/>
                    </w:rPr>
                    <w:t>, Shantala Devi Patil, “Machine learning for</w:t>
                  </w:r>
                  <w:r>
                    <w:rPr>
                      <w:color w:val="333333"/>
                      <w:spacing w:val="1"/>
                      <w:sz w:val="16"/>
                    </w:rPr>
                    <w:t xml:space="preserve"> </w:t>
                  </w:r>
                  <w:r>
                    <w:rPr>
                      <w:color w:val="333333"/>
                      <w:sz w:val="16"/>
                    </w:rPr>
                    <w:t xml:space="preserve">diabetes clinical decision support: a review”, </w:t>
                  </w:r>
                  <w:r>
                    <w:rPr>
                      <w:i/>
                      <w:color w:val="333333"/>
                      <w:sz w:val="16"/>
                    </w:rPr>
                    <w:t>Advances in</w:t>
                  </w:r>
                  <w:r>
                    <w:rPr>
                      <w:i/>
                      <w:color w:val="333333"/>
                      <w:spacing w:val="1"/>
                      <w:sz w:val="16"/>
                    </w:rPr>
                    <w:t xml:space="preserve"> </w:t>
                  </w:r>
                  <w:r>
                    <w:rPr>
                      <w:i/>
                      <w:color w:val="333333"/>
                      <w:sz w:val="16"/>
                    </w:rPr>
                    <w:t>Computational</w:t>
                  </w:r>
                  <w:r>
                    <w:rPr>
                      <w:i/>
                      <w:color w:val="333333"/>
                      <w:spacing w:val="-2"/>
                      <w:sz w:val="16"/>
                    </w:rPr>
                    <w:t xml:space="preserve"> </w:t>
                  </w:r>
                  <w:r>
                    <w:rPr>
                      <w:i/>
                      <w:color w:val="333333"/>
                      <w:sz w:val="16"/>
                    </w:rPr>
                    <w:t>Intelligence</w:t>
                  </w:r>
                  <w:r>
                    <w:rPr>
                      <w:i/>
                      <w:color w:val="333333"/>
                      <w:spacing w:val="-1"/>
                      <w:sz w:val="16"/>
                    </w:rPr>
                    <w:t xml:space="preserve"> </w:t>
                  </w:r>
                  <w:r>
                    <w:rPr>
                      <w:i/>
                      <w:color w:val="333333"/>
                      <w:sz w:val="16"/>
                    </w:rPr>
                    <w:t>,</w:t>
                  </w:r>
                  <w:r>
                    <w:rPr>
                      <w:i/>
                      <w:color w:val="333333"/>
                      <w:spacing w:val="-2"/>
                      <w:sz w:val="16"/>
                    </w:rPr>
                    <w:t xml:space="preserve"> </w:t>
                  </w:r>
                  <w:r>
                    <w:rPr>
                      <w:i/>
                      <w:color w:val="333333"/>
                      <w:sz w:val="16"/>
                    </w:rPr>
                    <w:t>2022.</w:t>
                  </w: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333333"/>
                      <w:spacing w:val="-1"/>
                      <w:sz w:val="16"/>
                    </w:rPr>
                    <w:t>Available:</w:t>
                  </w:r>
                  <w:r>
                    <w:fldChar w:fldCharType="begin"/>
                  </w:r>
                  <w:r>
                    <w:instrText xml:space="preserve"> HYPERLINK "https://link.springer.com/article/10.1007/s43674-022-00034-y" \h </w:instrText>
                  </w:r>
                  <w:r>
                    <w:fldChar w:fldCharType="separate"/>
                  </w:r>
                  <w:r>
                    <w:rPr>
                      <w:color w:val="1154CC"/>
                      <w:spacing w:val="-1"/>
                      <w:sz w:val="16"/>
                      <w:u w:val="thick" w:color="1154CC"/>
                    </w:rPr>
                    <w:t>https://link.springer.com/article/10.1007/s43674-022-00034</w:t>
                  </w:r>
                  <w:r>
                    <w:rPr>
                      <w:color w:val="1154CC"/>
                      <w:spacing w:val="-1"/>
                      <w:sz w:val="16"/>
                    </w:rPr>
                    <w:t>-</w:t>
                  </w:r>
                  <w:r>
                    <w:rPr>
                      <w:color w:val="1154CC"/>
                      <w:spacing w:val="-1"/>
                      <w:sz w:val="16"/>
                    </w:rPr>
                    <w:fldChar w:fldCharType="end"/>
                  </w:r>
                  <w:r>
                    <w:rPr>
                      <w:color w:val="1154CC"/>
                      <w:sz w:val="16"/>
                    </w:rPr>
                    <w:t xml:space="preserve"> </w:t>
                  </w:r>
                  <w:r>
                    <w:fldChar w:fldCharType="begin"/>
                  </w:r>
                  <w:r>
                    <w:instrText xml:space="preserve"> HYPERLINK "https://link.springer.com/article/10.1007/s43674-022-00034-y" \h </w:instrText>
                  </w:r>
                  <w:r>
                    <w:fldChar w:fldCharType="separate"/>
                  </w:r>
                  <w:r>
                    <w:rPr>
                      <w:color w:val="1154CC"/>
                      <w:sz w:val="16"/>
                    </w:rPr>
                    <w:t>y</w:t>
                  </w:r>
                  <w:r>
                    <w:rPr>
                      <w:color w:val="1154CC"/>
                      <w:sz w:val="16"/>
                    </w:rPr>
                    <w:fldChar w:fldCharType="end"/>
                  </w:r>
                </w:p>
              </w:txbxContent>
            </v:textbox>
            <w10:wrap type="none"/>
            <w10:anchorlock/>
          </v:shape>
        </w:pict>
      </w:r>
    </w:p>
    <w:sectPr>
      <w:pgSz w:w="12240" w:h="15840"/>
      <w:pgMar w:top="1360" w:right="1300" w:bottom="280" w:left="1340" w:header="720" w:footer="720" w:gutter="0"/>
      <w:cols w:equalWidth="0" w:num="2">
        <w:col w:w="4670" w:space="145"/>
        <w:col w:w="478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299" w:hanging="20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0"/>
        <w:szCs w:val="20"/>
        <w:lang w:val="en-US" w:eastAsia="en-US" w:bidi="ar-SA"/>
      </w:rPr>
    </w:lvl>
    <w:lvl w:ilvl="1" w:tentative="0">
      <w:start w:val="5"/>
      <w:numFmt w:val="decimal"/>
      <w:lvlText w:val="%2."/>
      <w:lvlJc w:val="left"/>
      <w:pPr>
        <w:ind w:left="1148" w:hanging="200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16" w:hanging="2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292" w:hanging="2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368" w:hanging="2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445" w:hanging="2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521" w:hanging="2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597" w:hanging="2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674" w:hanging="20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4"/>
      <w:numFmt w:val="decimal"/>
      <w:lvlText w:val="%1"/>
      <w:lvlJc w:val="left"/>
      <w:pPr>
        <w:ind w:left="449" w:hanging="35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449" w:hanging="35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85" w:hanging="35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08" w:hanging="35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31" w:hanging="35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553" w:hanging="35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976" w:hanging="35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99" w:hanging="35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822" w:hanging="35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2"/>
      <w:numFmt w:val="decimal"/>
      <w:lvlText w:val="%1"/>
      <w:lvlJc w:val="left"/>
      <w:pPr>
        <w:ind w:left="499" w:hanging="40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499" w:hanging="40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●"/>
      <w:lvlJc w:val="left"/>
      <w:pPr>
        <w:ind w:left="820" w:hanging="360"/>
      </w:pPr>
      <w:rPr>
        <w:rFonts w:hint="default" w:ascii="Microsoft Sans Serif" w:hAnsi="Microsoft Sans Serif" w:eastAsia="Microsoft Sans Serif" w:cs="Microsoft Sans Serif"/>
        <w:w w:val="100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0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8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7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1" w:tentative="0">
      <w:start w:val="2"/>
      <w:numFmt w:val="decimal"/>
      <w:lvlText w:val="%2."/>
      <w:lvlJc w:val="left"/>
      <w:pPr>
        <w:ind w:left="1719" w:hanging="200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7" w:hanging="2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75" w:hanging="2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03" w:hanging="2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31" w:hanging="2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358" w:hanging="2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686" w:hanging="2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014" w:hanging="200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220" w:hanging="12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14"/>
        <w:szCs w:val="1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664" w:hanging="1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09" w:hanging="1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54" w:hanging="1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99" w:hanging="1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444" w:hanging="1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889" w:hanging="1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334" w:hanging="1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79" w:hanging="121"/>
      </w:pPr>
      <w:rPr>
        <w:rFonts w:hint="default"/>
        <w:lang w:val="en-US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3"/>
      <w:numFmt w:val="decimal"/>
      <w:lvlText w:val="[%1]"/>
      <w:lvlJc w:val="left"/>
      <w:pPr>
        <w:ind w:left="100" w:hanging="188"/>
        <w:jc w:val="left"/>
      </w:pPr>
      <w:rPr>
        <w:rFonts w:hint="default"/>
        <w:spacing w:val="-1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56" w:hanging="18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013" w:hanging="1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70" w:hanging="1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27" w:hanging="1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84" w:hanging="1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841" w:hanging="1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298" w:hanging="1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755" w:hanging="188"/>
      </w:pPr>
      <w:rPr>
        <w:rFonts w:hint="default"/>
        <w:lang w:val="en-US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3"/>
      <w:numFmt w:val="decimal"/>
      <w:lvlText w:val="%1"/>
      <w:lvlJc w:val="left"/>
      <w:pPr>
        <w:ind w:left="449" w:hanging="35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449" w:hanging="35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09" w:hanging="35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43" w:hanging="35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178" w:hanging="35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612" w:hanging="35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047" w:hanging="35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481" w:hanging="35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916" w:hanging="35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DEA4732"/>
    <w:rsid w:val="590C0B28"/>
    <w:rsid w:val="67AA7D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autoRedefine/>
    <w:qFormat/>
    <w:uiPriority w:val="1"/>
    <w:pPr>
      <w:ind w:left="299" w:hanging="200"/>
      <w:jc w:val="both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70"/>
      <w:ind w:left="100" w:right="49"/>
      <w:jc w:val="both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7">
    <w:name w:val="Table Normal1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0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9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9"/>
    <customShpInfo spid="_x0000_s1028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0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2024-04-10T21:40:00Z</dcterms:created>
  <dc:creator>91985</dc:creator>
  <cp:lastModifiedBy>SANJANA ASRANI</cp:lastModifiedBy>
  <dcterms:modified xsi:type="dcterms:W3CDTF">2024-04-10T21:43:38Z</dcterms:modified>
  <dc:title>Diabetes_IEEE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FEFB16F743A54CD580FF99783EAE6174_12</vt:lpwstr>
  </property>
</Properties>
</file>